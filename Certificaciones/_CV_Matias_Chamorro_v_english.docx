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C03B" w14:textId="6B94211E" w:rsidR="002861E1" w:rsidRPr="0064014C" w:rsidRDefault="0047553B" w:rsidP="008E46F4">
      <w:pPr>
        <w:pStyle w:val="Ttulo1"/>
        <w:spacing w:before="0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64014C">
        <w:rPr>
          <w:rFonts w:ascii="Arial" w:hAnsi="Arial" w:cs="Arial"/>
          <w:color w:val="000000" w:themeColor="text1"/>
          <w:sz w:val="36"/>
          <w:szCs w:val="36"/>
        </w:rPr>
        <w:t>Matías Chamorro</w:t>
      </w:r>
    </w:p>
    <w:p w14:paraId="6012BD40" w14:textId="77777777" w:rsidR="0064014C" w:rsidRDefault="0064014C" w:rsidP="008E46F4">
      <w:pPr>
        <w:contextualSpacing/>
        <w:jc w:val="center"/>
        <w:rPr>
          <w:rFonts w:eastAsiaTheme="majorEastAsia" w:cs="Arial"/>
          <w:b/>
          <w:bCs/>
          <w:color w:val="000000" w:themeColor="text1"/>
          <w:sz w:val="36"/>
          <w:szCs w:val="36"/>
        </w:rPr>
      </w:pPr>
      <w:r w:rsidRPr="0064014C">
        <w:rPr>
          <w:rFonts w:eastAsiaTheme="majorEastAsia" w:cs="Arial"/>
          <w:b/>
          <w:bCs/>
          <w:color w:val="000000" w:themeColor="text1"/>
          <w:sz w:val="36"/>
          <w:szCs w:val="36"/>
        </w:rPr>
        <w:t xml:space="preserve">Data </w:t>
      </w:r>
      <w:proofErr w:type="spellStart"/>
      <w:r w:rsidRPr="0064014C">
        <w:rPr>
          <w:rFonts w:eastAsiaTheme="majorEastAsia" w:cs="Arial"/>
          <w:b/>
          <w:bCs/>
          <w:color w:val="000000" w:themeColor="text1"/>
          <w:sz w:val="36"/>
          <w:szCs w:val="36"/>
        </w:rPr>
        <w:t>Analyst</w:t>
      </w:r>
      <w:proofErr w:type="spellEnd"/>
      <w:r w:rsidRPr="0064014C">
        <w:rPr>
          <w:rFonts w:eastAsiaTheme="majorEastAsia" w:cs="Arial"/>
          <w:b/>
          <w:bCs/>
          <w:color w:val="000000" w:themeColor="text1"/>
          <w:sz w:val="36"/>
          <w:szCs w:val="36"/>
        </w:rPr>
        <w:t xml:space="preserve"> | Data </w:t>
      </w:r>
      <w:proofErr w:type="spellStart"/>
      <w:r w:rsidRPr="0064014C">
        <w:rPr>
          <w:rFonts w:eastAsiaTheme="majorEastAsia" w:cs="Arial"/>
          <w:b/>
          <w:bCs/>
          <w:color w:val="000000" w:themeColor="text1"/>
          <w:sz w:val="36"/>
          <w:szCs w:val="36"/>
        </w:rPr>
        <w:t>Scientist</w:t>
      </w:r>
      <w:proofErr w:type="spellEnd"/>
    </w:p>
    <w:p w14:paraId="75611AC0" w14:textId="7A2B095A" w:rsidR="002861E1" w:rsidRPr="0064014C" w:rsidRDefault="0047553B" w:rsidP="008E46F4">
      <w:pPr>
        <w:contextualSpacing/>
        <w:jc w:val="center"/>
        <w:rPr>
          <w:rFonts w:cs="Arial"/>
          <w:color w:val="000000" w:themeColor="text1"/>
        </w:rPr>
      </w:pPr>
      <w:r w:rsidRPr="0064014C">
        <w:rPr>
          <w:rFonts w:cs="Arial"/>
          <w:color w:val="000000" w:themeColor="text1"/>
        </w:rPr>
        <w:t>Villa Mercedes, San Luis, Argentina</w:t>
      </w:r>
    </w:p>
    <w:p w14:paraId="294C22C0" w14:textId="1E189367" w:rsidR="002861E1" w:rsidRPr="0064014C" w:rsidRDefault="00E73521" w:rsidP="008E46F4">
      <w:pPr>
        <w:contextualSpacing/>
        <w:jc w:val="center"/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>mail</w:t>
      </w:r>
      <w:r w:rsidR="0047553B" w:rsidRPr="0064014C">
        <w:rPr>
          <w:rFonts w:cs="Arial"/>
          <w:color w:val="000000" w:themeColor="text1"/>
          <w:lang w:val="en-US"/>
        </w:rPr>
        <w:t xml:space="preserve">: chamomatias@gmail.com | </w:t>
      </w:r>
      <w:r w:rsidRPr="0064014C">
        <w:rPr>
          <w:rFonts w:cs="Arial"/>
          <w:color w:val="000000" w:themeColor="text1"/>
          <w:lang w:val="en-US"/>
        </w:rPr>
        <w:t>Phone</w:t>
      </w:r>
      <w:r w:rsidR="0047553B" w:rsidRPr="0064014C">
        <w:rPr>
          <w:rFonts w:cs="Arial"/>
          <w:color w:val="000000" w:themeColor="text1"/>
          <w:lang w:val="en-US"/>
        </w:rPr>
        <w:t>: +54 9 2657 23-2257</w:t>
      </w:r>
    </w:p>
    <w:p w14:paraId="68DDE1E9" w14:textId="2756AC2E" w:rsidR="002861E1" w:rsidRPr="0064014C" w:rsidRDefault="0047553B" w:rsidP="008E46F4">
      <w:pPr>
        <w:contextualSpacing/>
        <w:jc w:val="center"/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 xml:space="preserve">LinkedIn: </w:t>
      </w:r>
      <w:hyperlink r:id="rId8" w:history="1">
        <w:r w:rsidRPr="0064014C">
          <w:rPr>
            <w:rStyle w:val="Hipervnculo"/>
            <w:rFonts w:cs="Arial"/>
            <w:lang w:val="en-US"/>
          </w:rPr>
          <w:t>https://www.linkedin.com/in/m-chamorro</w:t>
        </w:r>
      </w:hyperlink>
    </w:p>
    <w:p w14:paraId="23309065" w14:textId="3118F8D7" w:rsidR="002861E1" w:rsidRPr="0064014C" w:rsidRDefault="001743EB" w:rsidP="001743EB">
      <w:pPr>
        <w:pBdr>
          <w:bottom w:val="single" w:sz="6" w:space="1" w:color="auto"/>
        </w:pBdr>
        <w:tabs>
          <w:tab w:val="center" w:pos="5043"/>
          <w:tab w:val="left" w:pos="8389"/>
        </w:tabs>
        <w:contextualSpacing/>
        <w:rPr>
          <w:rStyle w:val="Hipervnculo"/>
          <w:rFonts w:cs="Arial"/>
        </w:rPr>
      </w:pPr>
      <w:r w:rsidRPr="0064014C">
        <w:rPr>
          <w:rFonts w:cs="Arial"/>
          <w:color w:val="000000" w:themeColor="text1"/>
          <w:lang w:val="en-US"/>
        </w:rPr>
        <w:tab/>
      </w:r>
      <w:r w:rsidR="00E73521" w:rsidRPr="0064014C">
        <w:rPr>
          <w:rFonts w:cs="Arial"/>
          <w:color w:val="000000" w:themeColor="text1"/>
        </w:rPr>
        <w:t>Portfolio</w:t>
      </w:r>
      <w:r w:rsidR="0047553B" w:rsidRPr="0064014C">
        <w:rPr>
          <w:rFonts w:cs="Arial"/>
          <w:color w:val="000000" w:themeColor="text1"/>
        </w:rPr>
        <w:t xml:space="preserve">: </w:t>
      </w:r>
      <w:hyperlink r:id="rId9" w:history="1">
        <w:r w:rsidR="0047553B" w:rsidRPr="0064014C">
          <w:rPr>
            <w:rStyle w:val="Hipervnculo"/>
            <w:rFonts w:cs="Arial"/>
          </w:rPr>
          <w:t>https://github.com/chamomatias/Portfolio</w:t>
        </w:r>
      </w:hyperlink>
    </w:p>
    <w:p w14:paraId="3C431FC5" w14:textId="77777777" w:rsidR="001743EB" w:rsidRPr="0064014C" w:rsidRDefault="001743EB" w:rsidP="001743EB">
      <w:pPr>
        <w:pBdr>
          <w:bottom w:val="single" w:sz="6" w:space="1" w:color="auto"/>
        </w:pBdr>
        <w:tabs>
          <w:tab w:val="center" w:pos="5043"/>
          <w:tab w:val="left" w:pos="8389"/>
        </w:tabs>
        <w:contextualSpacing/>
        <w:rPr>
          <w:rFonts w:cs="Arial"/>
          <w:color w:val="000000" w:themeColor="text1"/>
        </w:rPr>
      </w:pPr>
    </w:p>
    <w:p w14:paraId="192049FC" w14:textId="6C0FEF49" w:rsidR="002861E1" w:rsidRPr="0064014C" w:rsidRDefault="00FB24EC" w:rsidP="008E46F4">
      <w:pPr>
        <w:pStyle w:val="Ttulo2"/>
        <w:spacing w:before="0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Pr</w:t>
      </w:r>
      <w:r w:rsidR="00E73521"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o</w:t>
      </w:r>
      <w:r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fil</w:t>
      </w:r>
      <w:r w:rsidR="00E73521"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e</w:t>
      </w:r>
      <w:r w:rsidR="005D32D8"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21624D0D" w14:textId="77777777" w:rsidR="00765DB0" w:rsidRPr="0064014C" w:rsidRDefault="00765DB0" w:rsidP="00765DB0">
      <w:pPr>
        <w:rPr>
          <w:rFonts w:cs="Arial"/>
          <w:lang w:val="en-US"/>
        </w:rPr>
      </w:pPr>
    </w:p>
    <w:p w14:paraId="48449427" w14:textId="79F3C438" w:rsidR="005D32D8" w:rsidRPr="0064014C" w:rsidRDefault="00E73521" w:rsidP="00E73521">
      <w:pPr>
        <w:rPr>
          <w:rFonts w:cs="Arial"/>
          <w:color w:val="000000" w:themeColor="text1"/>
          <w:lang w:val="en-US"/>
        </w:rPr>
      </w:pPr>
      <w:r w:rsidRPr="0064014C">
        <w:rPr>
          <w:rFonts w:cs="Arial"/>
          <w:lang w:val="en-US"/>
        </w:rPr>
        <w:t>Specialist in the generation, visualization, and automation of reports and key performance indicators (KPIs). Over 6 years of experience leading teams and developing data-driven solutions for strategic decision-making. Strong analytical skills, collaborative approach, and self-taught profile.</w:t>
      </w:r>
    </w:p>
    <w:p w14:paraId="6A1CA00E" w14:textId="77777777" w:rsidR="00E73521" w:rsidRPr="0064014C" w:rsidRDefault="00E73521" w:rsidP="00E73521">
      <w:pPr>
        <w:rPr>
          <w:rFonts w:cs="Arial"/>
          <w:color w:val="000000" w:themeColor="text1"/>
          <w:lang w:val="en-US"/>
        </w:rPr>
      </w:pPr>
    </w:p>
    <w:p w14:paraId="04CEFB60" w14:textId="70B12BBB" w:rsidR="002861E1" w:rsidRPr="0064014C" w:rsidRDefault="00E73521" w:rsidP="004B2729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Technical skills</w:t>
      </w:r>
      <w:r w:rsidR="005D32D8"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58CFF0AA" w14:textId="77777777" w:rsidR="00765DB0" w:rsidRPr="0064014C" w:rsidRDefault="00765DB0" w:rsidP="005D32D8">
      <w:pPr>
        <w:contextualSpacing/>
        <w:rPr>
          <w:rFonts w:cs="Arial"/>
          <w:b/>
          <w:bCs/>
          <w:color w:val="000000" w:themeColor="text1"/>
          <w:lang w:val="en-US"/>
        </w:rPr>
      </w:pPr>
    </w:p>
    <w:p w14:paraId="52F27985" w14:textId="77777777" w:rsidR="005D32D8" w:rsidRPr="0064014C" w:rsidRDefault="005D32D8" w:rsidP="00765DB0">
      <w:pPr>
        <w:rPr>
          <w:rFonts w:cs="Arial"/>
          <w:color w:val="000000" w:themeColor="text1"/>
        </w:rPr>
      </w:pPr>
    </w:p>
    <w:p w14:paraId="7887C7F3" w14:textId="49B0C895" w:rsidR="005D32D8" w:rsidRPr="0064014C" w:rsidRDefault="00E73521" w:rsidP="005D32D8">
      <w:pPr>
        <w:pStyle w:val="Prrafodelista"/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64014C">
        <w:rPr>
          <w:rFonts w:cs="Arial"/>
          <w:lang w:val="en-US"/>
        </w:rPr>
        <w:t>Visualization and Business Intelligence: Power BI, Tableau, Looker Studio, advanced Excel (pivot tables, macros, Power Query). Over 6 years.</w:t>
      </w:r>
    </w:p>
    <w:p w14:paraId="40360420" w14:textId="52B54CA7" w:rsidR="005D32D8" w:rsidRPr="0064014C" w:rsidRDefault="005D32D8" w:rsidP="00765DB0">
      <w:pPr>
        <w:tabs>
          <w:tab w:val="left" w:pos="2040"/>
        </w:tabs>
        <w:rPr>
          <w:rFonts w:cs="Arial"/>
          <w:color w:val="000000" w:themeColor="text1"/>
          <w:lang w:val="en-US"/>
        </w:rPr>
      </w:pPr>
    </w:p>
    <w:p w14:paraId="4751CC17" w14:textId="43FF994D" w:rsidR="002861E1" w:rsidRPr="0064014C" w:rsidRDefault="00E73521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>Data Science: Machine Learning (classification, regression, clustering), cross-validation, performance metrics. 2 years.</w:t>
      </w:r>
    </w:p>
    <w:p w14:paraId="2757E59B" w14:textId="77777777" w:rsidR="005D32D8" w:rsidRPr="0064014C" w:rsidRDefault="005D32D8" w:rsidP="005D32D8">
      <w:pPr>
        <w:pStyle w:val="Prrafodelista"/>
        <w:rPr>
          <w:rFonts w:cs="Arial"/>
          <w:color w:val="000000" w:themeColor="text1"/>
          <w:lang w:val="en-US"/>
        </w:rPr>
      </w:pPr>
    </w:p>
    <w:p w14:paraId="280F7C47" w14:textId="3F28F46C" w:rsidR="002861E1" w:rsidRPr="0064014C" w:rsidRDefault="00E73521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>Tools: Git, Jupyter, Google Colab, Power Query, Figma</w:t>
      </w:r>
    </w:p>
    <w:p w14:paraId="751CD5C4" w14:textId="77777777" w:rsidR="005D32D8" w:rsidRPr="0064014C" w:rsidRDefault="005D32D8" w:rsidP="00765DB0">
      <w:pPr>
        <w:rPr>
          <w:rFonts w:cs="Arial"/>
          <w:color w:val="000000" w:themeColor="text1"/>
          <w:lang w:val="en-US"/>
        </w:rPr>
      </w:pPr>
    </w:p>
    <w:p w14:paraId="751F752C" w14:textId="03484E34" w:rsidR="002861E1" w:rsidRPr="0064014C" w:rsidRDefault="00E73521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>KPI design, data storytelling, internal user training</w:t>
      </w:r>
    </w:p>
    <w:p w14:paraId="37C685E8" w14:textId="77777777" w:rsidR="005D32D8" w:rsidRPr="0064014C" w:rsidRDefault="005D32D8" w:rsidP="005D32D8">
      <w:pPr>
        <w:pStyle w:val="Prrafodelista"/>
        <w:rPr>
          <w:rFonts w:cs="Arial"/>
          <w:color w:val="000000" w:themeColor="text1"/>
          <w:lang w:val="en-US"/>
        </w:rPr>
      </w:pPr>
    </w:p>
    <w:p w14:paraId="50DBD227" w14:textId="3D1D84C8" w:rsidR="00FB24EC" w:rsidRPr="0064014C" w:rsidRDefault="00E73521" w:rsidP="00234D15">
      <w:pPr>
        <w:pStyle w:val="Prrafodelista"/>
        <w:numPr>
          <w:ilvl w:val="0"/>
          <w:numId w:val="14"/>
        </w:numPr>
        <w:rPr>
          <w:rFonts w:cs="Arial"/>
          <w:color w:val="000000" w:themeColor="text1"/>
        </w:rPr>
      </w:pPr>
      <w:proofErr w:type="spellStart"/>
      <w:r w:rsidRPr="0064014C">
        <w:rPr>
          <w:rFonts w:cs="Arial"/>
          <w:color w:val="000000" w:themeColor="text1"/>
        </w:rPr>
        <w:t>Database</w:t>
      </w:r>
      <w:proofErr w:type="spellEnd"/>
      <w:r w:rsidRPr="0064014C">
        <w:rPr>
          <w:rFonts w:cs="Arial"/>
          <w:color w:val="000000" w:themeColor="text1"/>
        </w:rPr>
        <w:t xml:space="preserve"> </w:t>
      </w:r>
      <w:proofErr w:type="spellStart"/>
      <w:r w:rsidRPr="0064014C">
        <w:rPr>
          <w:rFonts w:cs="Arial"/>
          <w:color w:val="000000" w:themeColor="text1"/>
        </w:rPr>
        <w:t>management</w:t>
      </w:r>
      <w:proofErr w:type="spellEnd"/>
      <w:r w:rsidRPr="0064014C">
        <w:rPr>
          <w:rFonts w:cs="Arial"/>
          <w:color w:val="000000" w:themeColor="text1"/>
        </w:rPr>
        <w:t xml:space="preserve"> </w:t>
      </w:r>
      <w:proofErr w:type="spellStart"/>
      <w:r w:rsidRPr="0064014C">
        <w:rPr>
          <w:rFonts w:cs="Arial"/>
          <w:color w:val="000000" w:themeColor="text1"/>
        </w:rPr>
        <w:t>with</w:t>
      </w:r>
      <w:proofErr w:type="spellEnd"/>
      <w:r w:rsidRPr="0064014C">
        <w:rPr>
          <w:rFonts w:cs="Arial"/>
          <w:color w:val="000000" w:themeColor="text1"/>
        </w:rPr>
        <w:t xml:space="preserve"> SQL</w:t>
      </w:r>
    </w:p>
    <w:p w14:paraId="536572EA" w14:textId="77777777" w:rsidR="005D32D8" w:rsidRPr="0064014C" w:rsidRDefault="005D32D8" w:rsidP="00765DB0">
      <w:pPr>
        <w:rPr>
          <w:rFonts w:cs="Arial"/>
          <w:color w:val="000000" w:themeColor="text1"/>
        </w:rPr>
      </w:pPr>
    </w:p>
    <w:p w14:paraId="68EF56EA" w14:textId="3EA3CB96" w:rsidR="00765DB0" w:rsidRPr="0064014C" w:rsidRDefault="00E73521" w:rsidP="00765DB0">
      <w:pPr>
        <w:rPr>
          <w:rFonts w:cs="Arial"/>
        </w:rPr>
      </w:pPr>
      <w:r w:rsidRPr="0064014C">
        <w:rPr>
          <w:rFonts w:eastAsiaTheme="majorEastAsia" w:cs="Arial"/>
          <w:b/>
          <w:bCs/>
          <w:color w:val="000000" w:themeColor="text1"/>
        </w:rPr>
        <w:t xml:space="preserve">• </w:t>
      </w:r>
      <w:proofErr w:type="spellStart"/>
      <w:r w:rsidRPr="0064014C">
        <w:rPr>
          <w:rFonts w:eastAsiaTheme="majorEastAsia" w:cs="Arial"/>
          <w:b/>
          <w:bCs/>
          <w:color w:val="000000" w:themeColor="text1"/>
        </w:rPr>
        <w:t>Languages</w:t>
      </w:r>
      <w:proofErr w:type="spellEnd"/>
      <w:r w:rsidRPr="0064014C">
        <w:rPr>
          <w:rFonts w:eastAsiaTheme="majorEastAsia" w:cs="Arial"/>
          <w:b/>
          <w:bCs/>
          <w:color w:val="000000" w:themeColor="text1"/>
        </w:rPr>
        <w:t xml:space="preserve">: </w:t>
      </w:r>
      <w:proofErr w:type="spellStart"/>
      <w:r w:rsidRPr="0064014C">
        <w:rPr>
          <w:rFonts w:eastAsiaTheme="majorEastAsia" w:cs="Arial"/>
          <w:b/>
          <w:bCs/>
          <w:color w:val="000000" w:themeColor="text1"/>
        </w:rPr>
        <w:t>Spanish</w:t>
      </w:r>
      <w:proofErr w:type="spellEnd"/>
      <w:r w:rsidRPr="0064014C">
        <w:rPr>
          <w:rFonts w:eastAsiaTheme="majorEastAsia" w:cs="Arial"/>
          <w:b/>
          <w:bCs/>
          <w:color w:val="000000" w:themeColor="text1"/>
        </w:rPr>
        <w:t xml:space="preserve"> and English</w:t>
      </w:r>
    </w:p>
    <w:p w14:paraId="2D67EC9F" w14:textId="06ED5945" w:rsidR="00AE6F40" w:rsidRPr="0064014C" w:rsidRDefault="00AE6F40" w:rsidP="00765DB0">
      <w:pPr>
        <w:rPr>
          <w:rFonts w:cs="Arial"/>
        </w:rPr>
      </w:pPr>
    </w:p>
    <w:p w14:paraId="5A8666CF" w14:textId="7122FC9F" w:rsidR="00AE6F40" w:rsidRPr="0064014C" w:rsidRDefault="00AE6F40" w:rsidP="00765DB0">
      <w:pPr>
        <w:rPr>
          <w:rFonts w:cs="Arial"/>
        </w:rPr>
      </w:pPr>
    </w:p>
    <w:p w14:paraId="66424F67" w14:textId="18ED1523" w:rsidR="00AE6F40" w:rsidRPr="0064014C" w:rsidRDefault="00AE6F40" w:rsidP="00765DB0">
      <w:pPr>
        <w:rPr>
          <w:rFonts w:cs="Arial"/>
        </w:rPr>
      </w:pPr>
    </w:p>
    <w:p w14:paraId="5A5096B6" w14:textId="60B2AA65" w:rsidR="00AE6F40" w:rsidRPr="0064014C" w:rsidRDefault="00AE6F40" w:rsidP="00765DB0">
      <w:pPr>
        <w:rPr>
          <w:rFonts w:cs="Arial"/>
        </w:rPr>
      </w:pPr>
    </w:p>
    <w:p w14:paraId="157CBB0C" w14:textId="6D207DF8" w:rsidR="00AE6F40" w:rsidRPr="0064014C" w:rsidRDefault="00AE6F40" w:rsidP="00765DB0">
      <w:pPr>
        <w:rPr>
          <w:rFonts w:cs="Arial"/>
        </w:rPr>
      </w:pPr>
    </w:p>
    <w:p w14:paraId="128D7F4B" w14:textId="014DD919" w:rsidR="00AE6F40" w:rsidRPr="0064014C" w:rsidRDefault="00AE6F40" w:rsidP="00765DB0">
      <w:pPr>
        <w:rPr>
          <w:rFonts w:cs="Arial"/>
        </w:rPr>
      </w:pPr>
    </w:p>
    <w:p w14:paraId="63E3ACDD" w14:textId="6C50BB46" w:rsidR="00765DB0" w:rsidRPr="0064014C" w:rsidRDefault="00765DB0" w:rsidP="005D32D8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258ACED0" w14:textId="6064D9C2" w:rsidR="00765DB0" w:rsidRPr="0064014C" w:rsidRDefault="00765DB0" w:rsidP="005D32D8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28D2D120" w14:textId="6495EDE7" w:rsidR="00765DB0" w:rsidRPr="0064014C" w:rsidRDefault="00765DB0" w:rsidP="005D32D8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2EF87AFE" w14:textId="3BC5A45E" w:rsidR="00765DB0" w:rsidRPr="0064014C" w:rsidRDefault="00765DB0" w:rsidP="005D32D8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60D2A01B" w14:textId="598A4F06" w:rsidR="00765DB0" w:rsidRPr="0064014C" w:rsidRDefault="00765DB0" w:rsidP="005D32D8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</w:p>
    <w:p w14:paraId="401E25A8" w14:textId="6FE980A2" w:rsidR="004B2729" w:rsidRPr="0064014C" w:rsidRDefault="004B2729" w:rsidP="004B2729">
      <w:pPr>
        <w:rPr>
          <w:rFonts w:cs="Arial"/>
        </w:rPr>
      </w:pPr>
    </w:p>
    <w:p w14:paraId="6BF8C242" w14:textId="41413E1C" w:rsidR="004B2729" w:rsidRPr="0064014C" w:rsidRDefault="004B2729" w:rsidP="004B2729">
      <w:pPr>
        <w:rPr>
          <w:rFonts w:cs="Arial"/>
        </w:rPr>
      </w:pPr>
    </w:p>
    <w:p w14:paraId="500AD01A" w14:textId="3C44A01F" w:rsidR="004B2729" w:rsidRPr="0064014C" w:rsidRDefault="001743EB" w:rsidP="004B2729">
      <w:pPr>
        <w:pBdr>
          <w:bottom w:val="single" w:sz="6" w:space="1" w:color="auto"/>
        </w:pBdr>
        <w:rPr>
          <w:rFonts w:cs="Arial"/>
        </w:rPr>
      </w:pPr>
      <w:r w:rsidRPr="0064014C">
        <w:rPr>
          <w:rFonts w:cs="Arial"/>
        </w:rPr>
        <w:t>1</w:t>
      </w:r>
    </w:p>
    <w:p w14:paraId="736034FD" w14:textId="2C48C9D6" w:rsidR="004B2729" w:rsidRPr="0064014C" w:rsidRDefault="004B2729" w:rsidP="004B2729">
      <w:pPr>
        <w:pBdr>
          <w:bottom w:val="single" w:sz="6" w:space="1" w:color="auto"/>
        </w:pBdr>
        <w:rPr>
          <w:rFonts w:cs="Arial"/>
        </w:rPr>
      </w:pPr>
    </w:p>
    <w:p w14:paraId="7F73E0C5" w14:textId="1B82D117" w:rsidR="00E73521" w:rsidRPr="0064014C" w:rsidRDefault="00E73521" w:rsidP="004B2729">
      <w:pPr>
        <w:pBdr>
          <w:bottom w:val="single" w:sz="6" w:space="1" w:color="auto"/>
        </w:pBdr>
        <w:rPr>
          <w:rFonts w:cs="Arial"/>
        </w:rPr>
      </w:pPr>
    </w:p>
    <w:p w14:paraId="049C2C03" w14:textId="77777777" w:rsidR="00E73521" w:rsidRPr="0064014C" w:rsidRDefault="00E73521" w:rsidP="004B2729">
      <w:pPr>
        <w:pBdr>
          <w:bottom w:val="single" w:sz="6" w:space="1" w:color="auto"/>
        </w:pBdr>
        <w:rPr>
          <w:rFonts w:cs="Arial"/>
        </w:rPr>
      </w:pPr>
    </w:p>
    <w:p w14:paraId="3706DF39" w14:textId="77777777" w:rsidR="004B2729" w:rsidRPr="0064014C" w:rsidRDefault="004B2729" w:rsidP="004B2729">
      <w:pPr>
        <w:pBdr>
          <w:bottom w:val="single" w:sz="6" w:space="1" w:color="auto"/>
        </w:pBdr>
        <w:rPr>
          <w:rFonts w:cs="Arial"/>
        </w:rPr>
      </w:pPr>
    </w:p>
    <w:p w14:paraId="52DF20D4" w14:textId="0CE80E58" w:rsidR="002861E1" w:rsidRPr="0064014C" w:rsidRDefault="00E73521" w:rsidP="008E46F4">
      <w:pPr>
        <w:pStyle w:val="Ttulo2"/>
        <w:spacing w:before="0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n-US"/>
        </w:rPr>
      </w:pPr>
      <w:r w:rsidRPr="0064014C">
        <w:rPr>
          <w:rFonts w:ascii="Arial" w:hAnsi="Arial" w:cs="Arial"/>
          <w:color w:val="000000" w:themeColor="text1"/>
          <w:sz w:val="24"/>
          <w:szCs w:val="24"/>
          <w:lang w:val="en-US"/>
        </w:rPr>
        <w:t>Professional experience</w:t>
      </w:r>
    </w:p>
    <w:p w14:paraId="6E27C70F" w14:textId="434EA99A" w:rsidR="00017737" w:rsidRPr="0064014C" w:rsidRDefault="00E73521" w:rsidP="008E46F4">
      <w:pPr>
        <w:rPr>
          <w:rFonts w:cs="Arial"/>
          <w:b/>
          <w:bCs/>
          <w:color w:val="000000" w:themeColor="text1"/>
          <w:u w:val="single"/>
          <w:lang w:val="en-US"/>
        </w:rPr>
      </w:pPr>
      <w:r w:rsidRPr="0064014C">
        <w:rPr>
          <w:rFonts w:cs="Arial"/>
          <w:b/>
          <w:bCs/>
          <w:color w:val="000000" w:themeColor="text1"/>
          <w:lang w:val="en-US"/>
        </w:rPr>
        <w:t>Head of Administration and Data Analyst</w:t>
      </w:r>
    </w:p>
    <w:p w14:paraId="676BDB76" w14:textId="77777777" w:rsidR="008E46F4" w:rsidRPr="0064014C" w:rsidRDefault="008E46F4" w:rsidP="008E46F4">
      <w:pPr>
        <w:rPr>
          <w:rFonts w:cs="Arial"/>
          <w:color w:val="000000" w:themeColor="text1"/>
          <w:lang w:val="en-US"/>
        </w:rPr>
      </w:pPr>
    </w:p>
    <w:p w14:paraId="4778D448" w14:textId="1BD8CE37" w:rsidR="002861E1" w:rsidRPr="0064014C" w:rsidRDefault="0047553B" w:rsidP="008E46F4">
      <w:pPr>
        <w:rPr>
          <w:rFonts w:cs="Arial"/>
          <w:color w:val="000000" w:themeColor="text1"/>
        </w:rPr>
      </w:pPr>
      <w:r w:rsidRPr="0064014C">
        <w:rPr>
          <w:rFonts w:cs="Arial"/>
          <w:color w:val="000000" w:themeColor="text1"/>
        </w:rPr>
        <w:t>Diaser S.A., San Luis, Argentina</w:t>
      </w:r>
    </w:p>
    <w:p w14:paraId="0174981D" w14:textId="06A9D83C" w:rsidR="002861E1" w:rsidRPr="0064014C" w:rsidRDefault="00E73521" w:rsidP="008E46F4">
      <w:pPr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>May 2014 – May 2024</w:t>
      </w:r>
    </w:p>
    <w:p w14:paraId="3870F98C" w14:textId="77777777" w:rsidR="008E46F4" w:rsidRPr="0064014C" w:rsidRDefault="008E46F4" w:rsidP="008E46F4">
      <w:pPr>
        <w:rPr>
          <w:rFonts w:cs="Arial"/>
          <w:color w:val="000000" w:themeColor="text1"/>
          <w:lang w:val="en-US"/>
        </w:rPr>
      </w:pPr>
    </w:p>
    <w:p w14:paraId="70FC4EB9" w14:textId="6FBB65D5" w:rsidR="002861E1" w:rsidRPr="0064014C" w:rsidRDefault="00E73521" w:rsidP="008E46F4">
      <w:pPr>
        <w:rPr>
          <w:rFonts w:cs="Arial"/>
          <w:color w:val="000000" w:themeColor="text1"/>
          <w:lang w:val="en-US"/>
        </w:rPr>
      </w:pPr>
      <w:r w:rsidRPr="0064014C">
        <w:rPr>
          <w:rFonts w:cs="Arial"/>
          <w:color w:val="000000" w:themeColor="text1"/>
          <w:lang w:val="en-US"/>
        </w:rPr>
        <w:t>Data Analyst and head of three key areas: Supply Chain (3 direct and 20 indirect reports), Procurement (4 direct reports), and Human Resources (2 direct reports).</w:t>
      </w:r>
    </w:p>
    <w:p w14:paraId="7772D7BC" w14:textId="77777777" w:rsidR="008E46F4" w:rsidRPr="0064014C" w:rsidRDefault="008E46F4" w:rsidP="008E46F4">
      <w:pPr>
        <w:rPr>
          <w:rFonts w:cs="Arial"/>
          <w:color w:val="000000" w:themeColor="text1"/>
          <w:lang w:val="en-US"/>
        </w:rPr>
      </w:pPr>
    </w:p>
    <w:p w14:paraId="717B4B9F" w14:textId="182EDFD0" w:rsidR="005D32D8" w:rsidRPr="0064014C" w:rsidRDefault="0064014C" w:rsidP="0064014C">
      <w:pPr>
        <w:pStyle w:val="NormalWeb"/>
        <w:numPr>
          <w:ilvl w:val="0"/>
          <w:numId w:val="11"/>
        </w:numPr>
        <w:rPr>
          <w:rFonts w:ascii="Arial" w:hAnsi="Arial" w:cs="Arial"/>
          <w:lang w:val="en-US"/>
        </w:rPr>
      </w:pPr>
      <w:r w:rsidRPr="0064014C">
        <w:rPr>
          <w:rFonts w:ascii="Arial" w:hAnsi="Arial" w:cs="Arial"/>
          <w:lang w:val="en-US"/>
        </w:rPr>
        <w:t>Strategic application of data analysis in the comprehensive management of Procurement, Logistics, and Human Resources. Design and implementation of interactive dashboards in these areas</w:t>
      </w:r>
    </w:p>
    <w:p w14:paraId="7A00AA9A" w14:textId="77777777" w:rsidR="0064014C" w:rsidRPr="0064014C" w:rsidRDefault="0064014C" w:rsidP="0064014C">
      <w:pPr>
        <w:pStyle w:val="NormalWeb"/>
        <w:numPr>
          <w:ilvl w:val="0"/>
          <w:numId w:val="11"/>
        </w:numPr>
        <w:rPr>
          <w:rFonts w:ascii="Arial" w:hAnsi="Arial" w:cs="Arial"/>
          <w:lang w:val="en-US"/>
        </w:rPr>
      </w:pPr>
      <w:r w:rsidRPr="0064014C">
        <w:rPr>
          <w:rFonts w:ascii="Arial" w:hAnsi="Arial" w:cs="Arial"/>
          <w:lang w:val="en-US"/>
        </w:rPr>
        <w:t>Over the years, I have implemented more than 20 functional dashboards: tracking of material entries, raw materials, dispatch monitoring, material purchases, purchase tracking, comparison of scheduled vs. actual labor hours, departmental objectives vs. actual results, among others.</w:t>
      </w:r>
    </w:p>
    <w:p w14:paraId="536277A1" w14:textId="0C112B8C" w:rsidR="0064014C" w:rsidRPr="0064014C" w:rsidRDefault="0064014C" w:rsidP="0064014C">
      <w:pPr>
        <w:pStyle w:val="NormalWeb"/>
        <w:numPr>
          <w:ilvl w:val="0"/>
          <w:numId w:val="11"/>
        </w:numPr>
        <w:rPr>
          <w:rFonts w:ascii="Arial" w:hAnsi="Arial" w:cs="Arial"/>
          <w:lang w:val="en-US"/>
        </w:rPr>
      </w:pPr>
      <w:r w:rsidRPr="0064014C">
        <w:rPr>
          <w:rFonts w:ascii="Arial" w:hAnsi="Arial" w:cs="Arial"/>
          <w:lang w:val="en-US"/>
        </w:rPr>
        <w:t>Development and monitoring of KPIs for Procurement, Sourcing, Logistics, and HR: supplier performance, diversification, urgent orders, stock accuracy, logistics cost, returns, satisfaction, internal promotions, turnover, and overtime.</w:t>
      </w:r>
    </w:p>
    <w:p w14:paraId="0CEB615E" w14:textId="55FD8A9B" w:rsidR="0064014C" w:rsidRPr="0064014C" w:rsidRDefault="0064014C" w:rsidP="00CA3083">
      <w:pPr>
        <w:pStyle w:val="NormalWeb"/>
        <w:numPr>
          <w:ilvl w:val="0"/>
          <w:numId w:val="11"/>
        </w:numPr>
        <w:rPr>
          <w:rFonts w:ascii="Arial" w:hAnsi="Arial" w:cs="Arial"/>
          <w:lang w:val="en-US"/>
        </w:rPr>
      </w:pPr>
      <w:r w:rsidRPr="0064014C">
        <w:rPr>
          <w:rFonts w:ascii="Arial" w:hAnsi="Arial" w:cs="Arial"/>
          <w:lang w:val="en-US"/>
        </w:rPr>
        <w:t>Development of tools and procedures for data entry and storage.</w:t>
      </w:r>
      <w:r w:rsidRPr="0064014C">
        <w:rPr>
          <w:rFonts w:ascii="Arial" w:hAnsi="Arial" w:cs="Arial"/>
          <w:lang w:val="en-US"/>
        </w:rPr>
        <w:br/>
        <w:t>Report automation using SQL, Excel, and Power BI.</w:t>
      </w:r>
      <w:r w:rsidRPr="0064014C">
        <w:rPr>
          <w:rFonts w:ascii="Arial" w:hAnsi="Arial" w:cs="Arial"/>
          <w:lang w:val="en-US"/>
        </w:rPr>
        <w:br/>
        <w:t>Management of local databases in MySQL and SQL Server.</w:t>
      </w:r>
      <w:r w:rsidRPr="0064014C">
        <w:rPr>
          <w:rFonts w:ascii="Arial" w:hAnsi="Arial" w:cs="Arial"/>
          <w:lang w:val="en-US"/>
        </w:rPr>
        <w:br/>
        <w:t>Internal training to encourage the use of analytical tools and promote a data-driven culture.</w:t>
      </w:r>
    </w:p>
    <w:p w14:paraId="24C0C9F9" w14:textId="13112196" w:rsidR="00A33E7E" w:rsidRPr="0064014C" w:rsidRDefault="00A33E7E" w:rsidP="008E46F4">
      <w:pPr>
        <w:pStyle w:val="Ttulo2"/>
        <w:pBdr>
          <w:bottom w:val="single" w:sz="6" w:space="1" w:color="auto"/>
        </w:pBdr>
        <w:spacing w:befor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61A0D08" w14:textId="77777777" w:rsidR="00A33E7E" w:rsidRPr="0064014C" w:rsidRDefault="00A33E7E" w:rsidP="00A33E7E">
      <w:pPr>
        <w:rPr>
          <w:rFonts w:cs="Arial"/>
          <w:lang w:val="en-US"/>
        </w:rPr>
      </w:pPr>
    </w:p>
    <w:p w14:paraId="59C64490" w14:textId="77777777" w:rsidR="0064014C" w:rsidRPr="0064014C" w:rsidRDefault="0064014C" w:rsidP="0064014C">
      <w:pPr>
        <w:rPr>
          <w:rFonts w:cs="Arial"/>
          <w:b/>
          <w:bCs/>
          <w:lang w:val="en-US"/>
        </w:rPr>
      </w:pPr>
      <w:r w:rsidRPr="0064014C">
        <w:rPr>
          <w:rFonts w:cs="Arial"/>
          <w:b/>
          <w:bCs/>
          <w:lang w:val="en-US"/>
        </w:rPr>
        <w:t>Academic Background</w:t>
      </w:r>
    </w:p>
    <w:p w14:paraId="26412C7E" w14:textId="415F4833" w:rsidR="0064014C" w:rsidRPr="0064014C" w:rsidRDefault="0064014C" w:rsidP="0064014C">
      <w:pPr>
        <w:pStyle w:val="Prrafodelista"/>
        <w:numPr>
          <w:ilvl w:val="0"/>
          <w:numId w:val="15"/>
        </w:numPr>
        <w:rPr>
          <w:rFonts w:cs="Arial"/>
          <w:lang w:val="en-US"/>
        </w:rPr>
      </w:pPr>
      <w:r w:rsidRPr="0064014C">
        <w:rPr>
          <w:rFonts w:cs="Arial"/>
          <w:lang w:val="en-US"/>
        </w:rPr>
        <w:t>Bachelor’s Degree in Business Administration – Universidad Nacional de San Luis | 5th year</w:t>
      </w:r>
    </w:p>
    <w:p w14:paraId="2D54B1FF" w14:textId="5FC53AFE" w:rsidR="0064014C" w:rsidRPr="0064014C" w:rsidRDefault="0064014C" w:rsidP="0064014C">
      <w:pPr>
        <w:pStyle w:val="Prrafodelista"/>
        <w:numPr>
          <w:ilvl w:val="0"/>
          <w:numId w:val="15"/>
        </w:numPr>
        <w:rPr>
          <w:rFonts w:cs="Arial"/>
          <w:lang w:val="en-US"/>
        </w:rPr>
      </w:pPr>
      <w:r w:rsidRPr="0064014C">
        <w:rPr>
          <w:rFonts w:cs="Arial"/>
          <w:lang w:val="en-US"/>
        </w:rPr>
        <w:t>Data Science Diploma – Coderhouse | 2023–2025</w:t>
      </w:r>
    </w:p>
    <w:p w14:paraId="253D3D69" w14:textId="20A22312" w:rsidR="0064014C" w:rsidRPr="0064014C" w:rsidRDefault="0064014C" w:rsidP="0064014C">
      <w:pPr>
        <w:pStyle w:val="Prrafodelista"/>
        <w:numPr>
          <w:ilvl w:val="0"/>
          <w:numId w:val="15"/>
        </w:numPr>
        <w:rPr>
          <w:rFonts w:cs="Arial"/>
          <w:lang w:val="en-US"/>
        </w:rPr>
      </w:pPr>
      <w:r w:rsidRPr="0064014C">
        <w:rPr>
          <w:rFonts w:cs="Arial"/>
          <w:lang w:val="en-US"/>
        </w:rPr>
        <w:t>Data Analyst – Digital House | 2023</w:t>
      </w:r>
    </w:p>
    <w:p w14:paraId="4B484A17" w14:textId="29722E2D" w:rsidR="00A33E7E" w:rsidRPr="0064014C" w:rsidRDefault="0064014C" w:rsidP="0064014C">
      <w:pPr>
        <w:pStyle w:val="Prrafodelista"/>
        <w:numPr>
          <w:ilvl w:val="0"/>
          <w:numId w:val="15"/>
        </w:numPr>
        <w:rPr>
          <w:rFonts w:cs="Arial"/>
          <w:lang w:val="en-US"/>
        </w:rPr>
      </w:pPr>
      <w:r w:rsidRPr="0064014C">
        <w:rPr>
          <w:rFonts w:cs="Arial"/>
          <w:lang w:val="en-US"/>
        </w:rPr>
        <w:t>Additional courses: Python (Coderhouse and Udemy), Power BI (Digital House)</w:t>
      </w:r>
    </w:p>
    <w:p w14:paraId="0F01BF6E" w14:textId="511995A8" w:rsidR="00A33E7E" w:rsidRPr="0064014C" w:rsidRDefault="00A33E7E" w:rsidP="00A33E7E">
      <w:pPr>
        <w:rPr>
          <w:rFonts w:cs="Arial"/>
          <w:lang w:val="en-US"/>
        </w:rPr>
      </w:pPr>
    </w:p>
    <w:p w14:paraId="5D8F3ECC" w14:textId="5B69001C" w:rsidR="00A33E7E" w:rsidRPr="0064014C" w:rsidRDefault="00A33E7E" w:rsidP="00A33E7E">
      <w:pPr>
        <w:rPr>
          <w:rFonts w:cs="Arial"/>
          <w:lang w:val="en-US"/>
        </w:rPr>
      </w:pPr>
    </w:p>
    <w:p w14:paraId="66361081" w14:textId="43241901" w:rsidR="00A33E7E" w:rsidRPr="0064014C" w:rsidRDefault="00A33E7E" w:rsidP="00A33E7E">
      <w:pPr>
        <w:rPr>
          <w:rFonts w:cs="Arial"/>
          <w:lang w:val="en-US"/>
        </w:rPr>
      </w:pPr>
    </w:p>
    <w:p w14:paraId="5AE003AB" w14:textId="5EF99BD3" w:rsidR="00A33E7E" w:rsidRPr="0064014C" w:rsidRDefault="00A33E7E" w:rsidP="00A33E7E">
      <w:pPr>
        <w:rPr>
          <w:rFonts w:cs="Arial"/>
          <w:lang w:val="en-US"/>
        </w:rPr>
      </w:pPr>
    </w:p>
    <w:p w14:paraId="28DBCC4A" w14:textId="1338F62C" w:rsidR="00A33E7E" w:rsidRPr="0064014C" w:rsidRDefault="00A33E7E" w:rsidP="00A33E7E">
      <w:pPr>
        <w:rPr>
          <w:rFonts w:cs="Arial"/>
          <w:lang w:val="en-US"/>
        </w:rPr>
      </w:pPr>
    </w:p>
    <w:p w14:paraId="0B48ADCF" w14:textId="7E409E09" w:rsidR="00A33E7E" w:rsidRPr="0064014C" w:rsidRDefault="00A33E7E" w:rsidP="00A33E7E">
      <w:pPr>
        <w:rPr>
          <w:rFonts w:cs="Arial"/>
          <w:lang w:val="en-US"/>
        </w:rPr>
      </w:pPr>
    </w:p>
    <w:p w14:paraId="0FFBB62F" w14:textId="4688E6BD" w:rsidR="00A33E7E" w:rsidRPr="0064014C" w:rsidRDefault="00A33E7E" w:rsidP="00A33E7E">
      <w:pPr>
        <w:rPr>
          <w:rFonts w:cs="Arial"/>
          <w:lang w:val="en-US"/>
        </w:rPr>
      </w:pPr>
    </w:p>
    <w:p w14:paraId="0D08CD4F" w14:textId="671EE4E8" w:rsidR="00A33E7E" w:rsidRPr="0064014C" w:rsidRDefault="001743EB" w:rsidP="001743EB">
      <w:pPr>
        <w:tabs>
          <w:tab w:val="left" w:pos="1102"/>
        </w:tabs>
        <w:rPr>
          <w:rFonts w:cs="Arial"/>
          <w:lang w:val="en-US"/>
        </w:rPr>
      </w:pPr>
      <w:r w:rsidRPr="0064014C">
        <w:rPr>
          <w:rFonts w:cs="Arial"/>
          <w:lang w:val="en-US"/>
        </w:rPr>
        <w:tab/>
      </w:r>
    </w:p>
    <w:p w14:paraId="4FDE87E6" w14:textId="77777777" w:rsidR="00A33E7E" w:rsidRPr="0064014C" w:rsidRDefault="00A33E7E" w:rsidP="00A33E7E">
      <w:pPr>
        <w:rPr>
          <w:rFonts w:cs="Arial"/>
          <w:lang w:val="en-US"/>
        </w:rPr>
      </w:pPr>
    </w:p>
    <w:p w14:paraId="47E94DEE" w14:textId="5C5F82FE" w:rsidR="00A33E7E" w:rsidRPr="0064014C" w:rsidRDefault="00A33E7E" w:rsidP="00A33E7E">
      <w:pPr>
        <w:rPr>
          <w:rFonts w:cs="Arial"/>
          <w:lang w:val="en-US"/>
        </w:rPr>
      </w:pPr>
    </w:p>
    <w:p w14:paraId="57313AD1" w14:textId="16AA3706" w:rsidR="00A33E7E" w:rsidRPr="0064014C" w:rsidRDefault="00A33E7E" w:rsidP="00A33E7E">
      <w:pPr>
        <w:rPr>
          <w:rFonts w:cs="Arial"/>
          <w:lang w:val="en-US"/>
        </w:rPr>
      </w:pPr>
    </w:p>
    <w:p w14:paraId="269F6BFB" w14:textId="49F32E52" w:rsidR="00A33E7E" w:rsidRPr="0064014C" w:rsidRDefault="001743EB" w:rsidP="0064014C">
      <w:pPr>
        <w:tabs>
          <w:tab w:val="left" w:pos="4255"/>
        </w:tabs>
        <w:rPr>
          <w:rFonts w:cs="Arial"/>
          <w:lang w:val="en-US"/>
        </w:rPr>
      </w:pPr>
      <w:r w:rsidRPr="0064014C">
        <w:rPr>
          <w:rFonts w:cs="Arial"/>
          <w:lang w:val="en-US"/>
        </w:rPr>
        <w:tab/>
      </w:r>
    </w:p>
    <w:sectPr w:rsidR="00A33E7E" w:rsidRPr="0064014C" w:rsidSect="008E46F4">
      <w:footerReference w:type="default" r:id="rId10"/>
      <w:pgSz w:w="12240" w:h="15840"/>
      <w:pgMar w:top="1134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2156" w14:textId="77777777" w:rsidR="000F1B98" w:rsidRDefault="000F1B98" w:rsidP="00C050D2">
      <w:r>
        <w:separator/>
      </w:r>
    </w:p>
  </w:endnote>
  <w:endnote w:type="continuationSeparator" w:id="0">
    <w:p w14:paraId="7426313E" w14:textId="77777777" w:rsidR="000F1B98" w:rsidRDefault="000F1B98" w:rsidP="00C05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BE61" w14:textId="14E607E6" w:rsidR="00C050D2" w:rsidRPr="00172BC4" w:rsidRDefault="00C050D2">
    <w:pPr>
      <w:pStyle w:val="Piedepgina"/>
      <w:rPr>
        <w:sz w:val="20"/>
        <w:szCs w:val="20"/>
        <w:u w:val="single"/>
      </w:rPr>
    </w:pPr>
    <w:r w:rsidRPr="00C050D2">
      <w:rPr>
        <w:sz w:val="20"/>
        <w:szCs w:val="20"/>
      </w:rPr>
      <w:t xml:space="preserve">Ult. </w:t>
    </w:r>
    <w:r>
      <w:rPr>
        <w:sz w:val="20"/>
        <w:szCs w:val="20"/>
      </w:rPr>
      <w:t>a</w:t>
    </w:r>
    <w:r w:rsidRPr="00C050D2">
      <w:rPr>
        <w:sz w:val="20"/>
        <w:szCs w:val="20"/>
      </w:rPr>
      <w:t>ctualización: 06/2025</w:t>
    </w:r>
    <w:r w:rsidR="00172BC4">
      <w:rPr>
        <w:sz w:val="20"/>
        <w:szCs w:val="20"/>
      </w:rPr>
      <w:t xml:space="preserve"> v2019</w:t>
    </w:r>
  </w:p>
  <w:p w14:paraId="1727B742" w14:textId="77777777" w:rsidR="00C050D2" w:rsidRDefault="00C050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6CB88" w14:textId="77777777" w:rsidR="000F1B98" w:rsidRDefault="000F1B98" w:rsidP="00C050D2">
      <w:r>
        <w:separator/>
      </w:r>
    </w:p>
  </w:footnote>
  <w:footnote w:type="continuationSeparator" w:id="0">
    <w:p w14:paraId="425E6244" w14:textId="77777777" w:rsidR="000F1B98" w:rsidRDefault="000F1B98" w:rsidP="00C05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658AC"/>
    <w:multiLevelType w:val="hybridMultilevel"/>
    <w:tmpl w:val="25768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95C1A"/>
    <w:multiLevelType w:val="hybridMultilevel"/>
    <w:tmpl w:val="3E0A89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658A9"/>
    <w:multiLevelType w:val="hybridMultilevel"/>
    <w:tmpl w:val="14682850"/>
    <w:lvl w:ilvl="0" w:tplc="EF589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A0420"/>
    <w:multiLevelType w:val="hybridMultilevel"/>
    <w:tmpl w:val="BC1CF8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222CD"/>
    <w:multiLevelType w:val="hybridMultilevel"/>
    <w:tmpl w:val="8FE850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7287C"/>
    <w:multiLevelType w:val="hybridMultilevel"/>
    <w:tmpl w:val="EE8AAE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1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737"/>
    <w:rsid w:val="00034616"/>
    <w:rsid w:val="00044898"/>
    <w:rsid w:val="0006063C"/>
    <w:rsid w:val="000F1B98"/>
    <w:rsid w:val="0015074B"/>
    <w:rsid w:val="00172BC4"/>
    <w:rsid w:val="001743EB"/>
    <w:rsid w:val="00234D15"/>
    <w:rsid w:val="002861E1"/>
    <w:rsid w:val="0029639D"/>
    <w:rsid w:val="002F4BBB"/>
    <w:rsid w:val="00326F90"/>
    <w:rsid w:val="0047553B"/>
    <w:rsid w:val="004B2729"/>
    <w:rsid w:val="004D27A6"/>
    <w:rsid w:val="00556950"/>
    <w:rsid w:val="005A1614"/>
    <w:rsid w:val="005D32D8"/>
    <w:rsid w:val="006141CC"/>
    <w:rsid w:val="0064014C"/>
    <w:rsid w:val="006F2F12"/>
    <w:rsid w:val="006F6198"/>
    <w:rsid w:val="00765DB0"/>
    <w:rsid w:val="007756CB"/>
    <w:rsid w:val="008E46F4"/>
    <w:rsid w:val="009471F5"/>
    <w:rsid w:val="00A33E7E"/>
    <w:rsid w:val="00AA1D8D"/>
    <w:rsid w:val="00AE6F40"/>
    <w:rsid w:val="00B15BA8"/>
    <w:rsid w:val="00B47730"/>
    <w:rsid w:val="00B65D28"/>
    <w:rsid w:val="00C050D2"/>
    <w:rsid w:val="00CB0664"/>
    <w:rsid w:val="00D63CFC"/>
    <w:rsid w:val="00E45390"/>
    <w:rsid w:val="00E73521"/>
    <w:rsid w:val="00EB49B9"/>
    <w:rsid w:val="00FB24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65C32"/>
  <w14:defaultImageDpi w14:val="330"/>
  <w15:docId w15:val="{EB5C3120-356F-4363-8293-9B0B8536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6F4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B24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24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401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7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-chamor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hamomatias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Matias Chamorro</cp:lastModifiedBy>
  <cp:revision>2</cp:revision>
  <cp:lastPrinted>2025-06-29T21:20:00Z</cp:lastPrinted>
  <dcterms:created xsi:type="dcterms:W3CDTF">2025-07-02T21:08:00Z</dcterms:created>
  <dcterms:modified xsi:type="dcterms:W3CDTF">2025-07-02T21:08:00Z</dcterms:modified>
  <cp:category/>
</cp:coreProperties>
</file>