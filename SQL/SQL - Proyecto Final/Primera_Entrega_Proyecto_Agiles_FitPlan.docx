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 Final - Metodologías Ágiles</w:t>
      </w:r>
    </w:p>
    <w:p>
      <w:pPr>
        <w:pStyle w:val="Heading1"/>
      </w:pPr>
      <w:r>
        <w:t>Primera Entrega: Presentación del Proyecto</w:t>
      </w:r>
    </w:p>
    <w:p>
      <w:pPr>
        <w:pStyle w:val="Heading2"/>
      </w:pPr>
      <w:r>
        <w:t>Idea del Proyecto</w:t>
      </w:r>
    </w:p>
    <w:p>
      <w:r>
        <w:t>Nombre tentativo: FitPlan</w:t>
        <w:br/>
        <w:br/>
        <w:t>¿Qué problema soluciona?</w:t>
        <w:br/>
        <w:t>Muchas personas que desean mejorar su condición física abandonan sus objetivos por falta de planificación, seguimiento o motivación. No todos pueden pagar un entrenador personalizado, y los planes genéricos suelen ser poco realistas o no adaptarse a los progresos individuales.</w:t>
      </w:r>
    </w:p>
    <w:p>
      <w:pPr>
        <w:pStyle w:val="Heading2"/>
      </w:pPr>
      <w:r>
        <w:t>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Stakeholder</w:t>
            </w:r>
          </w:p>
        </w:tc>
        <w:tc>
          <w:tcPr>
            <w:tcW w:type="dxa" w:w="2880"/>
          </w:tcPr>
          <w:p>
            <w:r>
              <w:t>Rol</w:t>
            </w:r>
          </w:p>
        </w:tc>
        <w:tc>
          <w:tcPr>
            <w:tcW w:type="dxa" w:w="2880"/>
          </w:tcPr>
          <w:p>
            <w:r>
              <w:t>Interés / Necesidad</w:t>
            </w:r>
          </w:p>
        </w:tc>
      </w:tr>
      <w:tr>
        <w:tc>
          <w:tcPr>
            <w:tcW w:type="dxa" w:w="2880"/>
          </w:tcPr>
          <w:p>
            <w:r>
              <w:t>Usuario Final</w:t>
            </w:r>
          </w:p>
        </w:tc>
        <w:tc>
          <w:tcPr>
            <w:tcW w:type="dxa" w:w="2880"/>
          </w:tcPr>
          <w:p>
            <w:r>
              <w:t>Cliente</w:t>
            </w:r>
          </w:p>
        </w:tc>
        <w:tc>
          <w:tcPr>
            <w:tcW w:type="dxa" w:w="2880"/>
          </w:tcPr>
          <w:p>
            <w:r>
              <w:t>Quiere registrar y seguir sus rutinas de ejercicio</w:t>
            </w:r>
          </w:p>
        </w:tc>
      </w:tr>
      <w:tr>
        <w:tc>
          <w:tcPr>
            <w:tcW w:type="dxa" w:w="2880"/>
          </w:tcPr>
          <w:p>
            <w:r>
              <w:t>Entrenador personal</w:t>
            </w:r>
          </w:p>
        </w:tc>
        <w:tc>
          <w:tcPr>
            <w:tcW w:type="dxa" w:w="2880"/>
          </w:tcPr>
          <w:p>
            <w:r>
              <w:t>Consultor</w:t>
            </w:r>
          </w:p>
        </w:tc>
        <w:tc>
          <w:tcPr>
            <w:tcW w:type="dxa" w:w="2880"/>
          </w:tcPr>
          <w:p>
            <w:r>
              <w:t>Puede crear y sugerir planes de entrenamiento</w:t>
            </w:r>
          </w:p>
        </w:tc>
      </w:tr>
      <w:tr>
        <w:tc>
          <w:tcPr>
            <w:tcW w:type="dxa" w:w="2880"/>
          </w:tcPr>
          <w:p>
            <w:r>
              <w:t>Equipo de desarrollo</w:t>
            </w:r>
          </w:p>
        </w:tc>
        <w:tc>
          <w:tcPr>
            <w:tcW w:type="dxa" w:w="2880"/>
          </w:tcPr>
          <w:p>
            <w:r>
              <w:t>Scrum Team</w:t>
            </w:r>
          </w:p>
        </w:tc>
        <w:tc>
          <w:tcPr>
            <w:tcW w:type="dxa" w:w="2880"/>
          </w:tcPr>
          <w:p>
            <w:r>
              <w:t>Diseña y desarrolla la solución</w:t>
            </w:r>
          </w:p>
        </w:tc>
      </w:tr>
      <w:tr>
        <w:tc>
          <w:tcPr>
            <w:tcW w:type="dxa" w:w="2880"/>
          </w:tcPr>
          <w:p>
            <w:r>
              <w:t>Product Owner</w:t>
            </w:r>
          </w:p>
        </w:tc>
        <w:tc>
          <w:tcPr>
            <w:tcW w:type="dxa" w:w="2880"/>
          </w:tcPr>
          <w:p>
            <w:r>
              <w:t>Stakeholder clave</w:t>
            </w:r>
          </w:p>
        </w:tc>
        <w:tc>
          <w:tcPr>
            <w:tcW w:type="dxa" w:w="2880"/>
          </w:tcPr>
          <w:p>
            <w:r>
              <w:t>Representa la voz del usuario, prioriza funcionalidades</w:t>
            </w:r>
          </w:p>
        </w:tc>
      </w:tr>
      <w:tr>
        <w:tc>
          <w:tcPr>
            <w:tcW w:type="dxa" w:w="2880"/>
          </w:tcPr>
          <w:p>
            <w:r>
              <w:t>Scrum Master</w:t>
            </w:r>
          </w:p>
        </w:tc>
        <w:tc>
          <w:tcPr>
            <w:tcW w:type="dxa" w:w="2880"/>
          </w:tcPr>
          <w:p>
            <w:r>
              <w:t>Facilitador</w:t>
            </w:r>
          </w:p>
        </w:tc>
        <w:tc>
          <w:tcPr>
            <w:tcW w:type="dxa" w:w="2880"/>
          </w:tcPr>
          <w:p>
            <w:r>
              <w:t>Asegura la implementación del proceso ágil</w:t>
            </w:r>
          </w:p>
        </w:tc>
      </w:tr>
    </w:tbl>
    <w:p>
      <w:pPr>
        <w:pStyle w:val="Heading2"/>
      </w:pPr>
      <w:r>
        <w:t>Objetivos del Proyecto</w:t>
      </w:r>
    </w:p>
    <w:p>
      <w:r>
        <w:t>General: Desarrollar una app simple y personalizable para planificar rutinas de ejercicio y visualizar avances.</w:t>
      </w:r>
    </w:p>
    <w:p>
      <w:pPr>
        <w:pStyle w:val="ListBullet"/>
      </w:pPr>
      <w:r>
        <w:t>Específicos:</w:t>
      </w:r>
    </w:p>
    <w:p>
      <w:pPr>
        <w:pStyle w:val="ListBullet"/>
      </w:pPr>
      <w:r>
        <w:t>Permitir al usuario crear y modificar planes semanales.</w:t>
      </w:r>
    </w:p>
    <w:p>
      <w:pPr>
        <w:pStyle w:val="ListBullet"/>
      </w:pPr>
      <w:r>
        <w:t>Registrar ejercicios, series, repeticiones y pesos.</w:t>
      </w:r>
    </w:p>
    <w:p>
      <w:pPr>
        <w:pStyle w:val="ListBullet"/>
      </w:pPr>
      <w:r>
        <w:t>Visualizar estadísticas de progreso.</w:t>
      </w:r>
    </w:p>
    <w:p>
      <w:pPr>
        <w:pStyle w:val="ListBullet"/>
      </w:pPr>
      <w:r>
        <w:t>Incluir recordatorios y notificaciones.</w:t>
      </w:r>
    </w:p>
    <w:p>
      <w:pPr>
        <w:pStyle w:val="Heading2"/>
      </w:pPr>
      <w:r>
        <w:t>Ceremonias Scrum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Ceremonia</w:t>
            </w:r>
          </w:p>
        </w:tc>
        <w:tc>
          <w:tcPr>
            <w:tcW w:type="dxa" w:w="2880"/>
          </w:tcPr>
          <w:p>
            <w:r>
              <w:t>Frecuencia</w:t>
            </w:r>
          </w:p>
        </w:tc>
        <w:tc>
          <w:tcPr>
            <w:tcW w:type="dxa" w:w="2880"/>
          </w:tcPr>
          <w:p>
            <w:r>
              <w:t>Participantes</w:t>
            </w:r>
          </w:p>
        </w:tc>
      </w:tr>
      <w:tr>
        <w:tc>
          <w:tcPr>
            <w:tcW w:type="dxa" w:w="2880"/>
          </w:tcPr>
          <w:p>
            <w:r>
              <w:t>Sprint Planning</w:t>
            </w:r>
          </w:p>
        </w:tc>
        <w:tc>
          <w:tcPr>
            <w:tcW w:type="dxa" w:w="2880"/>
          </w:tcPr>
          <w:p>
            <w:r>
              <w:t>1 vez por sprint</w:t>
            </w:r>
          </w:p>
        </w:tc>
        <w:tc>
          <w:tcPr>
            <w:tcW w:type="dxa" w:w="2880"/>
          </w:tcPr>
          <w:p>
            <w:r>
              <w:t>Todo el equipo</w:t>
            </w:r>
          </w:p>
        </w:tc>
      </w:tr>
      <w:tr>
        <w:tc>
          <w:tcPr>
            <w:tcW w:type="dxa" w:w="2880"/>
          </w:tcPr>
          <w:p>
            <w:r>
              <w:t>Daily Meeting</w:t>
            </w:r>
          </w:p>
        </w:tc>
        <w:tc>
          <w:tcPr>
            <w:tcW w:type="dxa" w:w="2880"/>
          </w:tcPr>
          <w:p>
            <w:r>
              <w:t>Diario</w:t>
            </w:r>
          </w:p>
        </w:tc>
        <w:tc>
          <w:tcPr>
            <w:tcW w:type="dxa" w:w="2880"/>
          </w:tcPr>
          <w:p>
            <w:r>
              <w:t>Equipo de desarrollo, Scrum Master</w:t>
            </w:r>
          </w:p>
        </w:tc>
      </w:tr>
      <w:tr>
        <w:tc>
          <w:tcPr>
            <w:tcW w:type="dxa" w:w="2880"/>
          </w:tcPr>
          <w:p>
            <w:r>
              <w:t>Sprint Review</w:t>
            </w:r>
          </w:p>
        </w:tc>
        <w:tc>
          <w:tcPr>
            <w:tcW w:type="dxa" w:w="2880"/>
          </w:tcPr>
          <w:p>
            <w:r>
              <w:t>Fin del sprint</w:t>
            </w:r>
          </w:p>
        </w:tc>
        <w:tc>
          <w:tcPr>
            <w:tcW w:type="dxa" w:w="2880"/>
          </w:tcPr>
          <w:p>
            <w:r>
              <w:t>Todo el equipo + PO</w:t>
            </w:r>
          </w:p>
        </w:tc>
      </w:tr>
      <w:tr>
        <w:tc>
          <w:tcPr>
            <w:tcW w:type="dxa" w:w="2880"/>
          </w:tcPr>
          <w:p>
            <w:r>
              <w:t>Sprint Retrospective</w:t>
            </w:r>
          </w:p>
        </w:tc>
        <w:tc>
          <w:tcPr>
            <w:tcW w:type="dxa" w:w="2880"/>
          </w:tcPr>
          <w:p>
            <w:r>
              <w:t>Fin del sprint</w:t>
            </w:r>
          </w:p>
        </w:tc>
        <w:tc>
          <w:tcPr>
            <w:tcW w:type="dxa" w:w="2880"/>
          </w:tcPr>
          <w:p>
            <w:r>
              <w:t>Todo el equipo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