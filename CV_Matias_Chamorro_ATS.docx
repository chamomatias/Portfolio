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A7277" w14:textId="32486751" w:rsidR="00AD3BF2" w:rsidRPr="00AD3BF2" w:rsidRDefault="00AD3BF2" w:rsidP="00AD3BF2">
      <w:pPr>
        <w:pStyle w:val="Ttulo2"/>
        <w:spacing w:line="240" w:lineRule="auto"/>
        <w:contextualSpacing/>
        <w:rPr>
          <w:rFonts w:ascii="Arial" w:hAnsi="Arial" w:cs="Arial"/>
          <w:color w:val="auto"/>
          <w:sz w:val="40"/>
          <w:szCs w:val="40"/>
        </w:rPr>
      </w:pPr>
      <w:r w:rsidRPr="00AD3BF2">
        <w:rPr>
          <w:rFonts w:ascii="Arial" w:hAnsi="Arial" w:cs="Arial"/>
          <w:color w:val="auto"/>
          <w:sz w:val="40"/>
          <w:szCs w:val="40"/>
        </w:rPr>
        <w:t>Matías Chamorro</w:t>
      </w:r>
    </w:p>
    <w:p w14:paraId="7855B7E5" w14:textId="4922FFC1" w:rsidR="00347D53" w:rsidRPr="0043138E" w:rsidRDefault="00347D53" w:rsidP="00AD3BF2">
      <w:pPr>
        <w:pStyle w:val="Ttulo2"/>
        <w:spacing w:line="240" w:lineRule="auto"/>
        <w:contextualSpacing/>
        <w:rPr>
          <w:rFonts w:ascii="Arial" w:hAnsi="Arial" w:cs="Arial"/>
          <w:color w:val="auto"/>
          <w:sz w:val="32"/>
          <w:szCs w:val="32"/>
        </w:rPr>
      </w:pPr>
      <w:r w:rsidRPr="0043138E">
        <w:rPr>
          <w:rFonts w:ascii="Arial" w:hAnsi="Arial" w:cs="Arial"/>
          <w:color w:val="auto"/>
          <w:sz w:val="32"/>
          <w:szCs w:val="32"/>
        </w:rPr>
        <w:t>Analista de datos</w:t>
      </w:r>
      <w:r w:rsidRPr="0043138E">
        <w:rPr>
          <w:rFonts w:ascii="Arial" w:hAnsi="Arial" w:cs="Arial"/>
          <w:color w:val="auto"/>
          <w:sz w:val="32"/>
          <w:szCs w:val="32"/>
        </w:rPr>
        <w:t xml:space="preserve"> </w:t>
      </w:r>
      <w:r w:rsidRPr="0043138E">
        <w:rPr>
          <w:rFonts w:ascii="Arial" w:hAnsi="Arial" w:cs="Arial"/>
          <w:color w:val="auto"/>
          <w:sz w:val="32"/>
          <w:szCs w:val="32"/>
        </w:rPr>
        <w:t>|</w:t>
      </w:r>
      <w:r w:rsidRPr="0043138E">
        <w:rPr>
          <w:rFonts w:ascii="Arial" w:hAnsi="Arial" w:cs="Arial"/>
          <w:color w:val="auto"/>
          <w:sz w:val="32"/>
          <w:szCs w:val="32"/>
        </w:rPr>
        <w:t xml:space="preserve"> </w:t>
      </w:r>
      <w:r w:rsidRPr="0043138E">
        <w:rPr>
          <w:rFonts w:ascii="Arial" w:hAnsi="Arial" w:cs="Arial"/>
          <w:color w:val="auto"/>
          <w:sz w:val="32"/>
          <w:szCs w:val="32"/>
        </w:rPr>
        <w:t>Científico de datos</w:t>
      </w:r>
    </w:p>
    <w:p w14:paraId="0DA02687" w14:textId="24E78FB4" w:rsidR="00DF2C1C" w:rsidRPr="0043138E" w:rsidRDefault="00AD3BF2" w:rsidP="0043138E">
      <w:pPr>
        <w:pStyle w:val="Prrafodelista"/>
        <w:numPr>
          <w:ilvl w:val="0"/>
          <w:numId w:val="10"/>
        </w:numPr>
        <w:spacing w:line="240" w:lineRule="auto"/>
        <w:ind w:left="426" w:hanging="502"/>
        <w:rPr>
          <w:rFonts w:ascii="Arial" w:hAnsi="Arial" w:cs="Arial"/>
        </w:rPr>
      </w:pPr>
      <w:r w:rsidRPr="0043138E">
        <w:rPr>
          <w:rFonts w:ascii="Arial" w:hAnsi="Arial" w:cs="Arial"/>
        </w:rPr>
        <w:t xml:space="preserve">Villa Mercedes - San Luis - </w:t>
      </w:r>
      <w:r w:rsidR="00F0334C" w:rsidRPr="0043138E">
        <w:rPr>
          <w:rFonts w:ascii="Arial" w:hAnsi="Arial" w:cs="Arial"/>
        </w:rPr>
        <w:t>Argentina</w:t>
      </w:r>
    </w:p>
    <w:p w14:paraId="53F2C86E" w14:textId="77777777" w:rsidR="00DF2C1C" w:rsidRPr="0043138E" w:rsidRDefault="00F0334C" w:rsidP="0043138E">
      <w:pPr>
        <w:pStyle w:val="Prrafodelista"/>
        <w:numPr>
          <w:ilvl w:val="0"/>
          <w:numId w:val="10"/>
        </w:numPr>
        <w:spacing w:line="240" w:lineRule="auto"/>
        <w:ind w:left="426" w:hanging="502"/>
        <w:rPr>
          <w:rFonts w:ascii="Arial" w:hAnsi="Arial" w:cs="Arial"/>
        </w:rPr>
      </w:pPr>
      <w:r w:rsidRPr="0043138E">
        <w:rPr>
          <w:rFonts w:ascii="Arial" w:hAnsi="Arial" w:cs="Arial"/>
        </w:rPr>
        <w:t>Email: chamomatias@gmail.com | Tel: +54 9 2657 23-2257</w:t>
      </w:r>
    </w:p>
    <w:p w14:paraId="2400176D" w14:textId="77777777" w:rsidR="00DF2C1C" w:rsidRPr="0043138E" w:rsidRDefault="00F0334C" w:rsidP="0043138E">
      <w:pPr>
        <w:pStyle w:val="Prrafodelista"/>
        <w:numPr>
          <w:ilvl w:val="0"/>
          <w:numId w:val="10"/>
        </w:numPr>
        <w:spacing w:line="240" w:lineRule="auto"/>
        <w:ind w:left="426" w:hanging="502"/>
        <w:rPr>
          <w:rFonts w:ascii="Arial" w:hAnsi="Arial" w:cs="Arial"/>
        </w:rPr>
      </w:pPr>
      <w:r w:rsidRPr="0043138E">
        <w:rPr>
          <w:rFonts w:ascii="Arial" w:hAnsi="Arial" w:cs="Arial"/>
        </w:rPr>
        <w:t>Fecha de nacimiento: julio de 1984</w:t>
      </w:r>
    </w:p>
    <w:p w14:paraId="328F86EB" w14:textId="66F2497B" w:rsidR="00DF2C1C" w:rsidRPr="00AD3BF2" w:rsidRDefault="00F0334C" w:rsidP="0043138E">
      <w:pPr>
        <w:pStyle w:val="Prrafodelista"/>
        <w:numPr>
          <w:ilvl w:val="0"/>
          <w:numId w:val="10"/>
        </w:numPr>
        <w:spacing w:line="240" w:lineRule="auto"/>
        <w:ind w:left="426" w:hanging="502"/>
        <w:rPr>
          <w:rFonts w:ascii="Arial" w:hAnsi="Arial" w:cs="Arial"/>
          <w:bCs/>
        </w:rPr>
      </w:pPr>
      <w:r w:rsidRPr="0043138E">
        <w:rPr>
          <w:rFonts w:ascii="Arial" w:hAnsi="Arial" w:cs="Arial"/>
        </w:rPr>
        <w:t xml:space="preserve">LinkedIn: </w:t>
      </w:r>
      <w:hyperlink r:id="rId6" w:history="1">
        <w:r w:rsidR="00AD3BF2" w:rsidRPr="0043138E">
          <w:rPr>
            <w:rStyle w:val="Hipervnculo"/>
            <w:rFonts w:ascii="Arial" w:hAnsi="Arial" w:cs="Arial"/>
          </w:rPr>
          <w:t>https://www.linkedin.com/in/m-chamorro/</w:t>
        </w:r>
      </w:hyperlink>
    </w:p>
    <w:p w14:paraId="4737A270" w14:textId="77777777" w:rsidR="00DF2C1C" w:rsidRPr="00AD3BF2" w:rsidRDefault="00DF2C1C" w:rsidP="00AD3BF2">
      <w:pPr>
        <w:spacing w:line="240" w:lineRule="auto"/>
        <w:contextualSpacing/>
        <w:rPr>
          <w:rFonts w:ascii="Arial" w:hAnsi="Arial" w:cs="Arial"/>
        </w:rPr>
      </w:pPr>
    </w:p>
    <w:p w14:paraId="7C4C6D66" w14:textId="64A807EE" w:rsidR="00AD3BF2" w:rsidRPr="00AD3BF2" w:rsidRDefault="00AD3BF2" w:rsidP="00AD3BF2">
      <w:pPr>
        <w:pStyle w:val="Ttulo2"/>
        <w:spacing w:line="240" w:lineRule="auto"/>
        <w:contextualSpacing/>
        <w:rPr>
          <w:rFonts w:ascii="Arial" w:hAnsi="Arial" w:cs="Arial"/>
          <w:color w:val="auto"/>
        </w:rPr>
      </w:pPr>
      <w:r w:rsidRPr="00AD3BF2">
        <w:rPr>
          <w:rFonts w:ascii="Arial" w:hAnsi="Arial" w:cs="Arial"/>
          <w:color w:val="auto"/>
        </w:rPr>
        <w:t>P</w:t>
      </w:r>
      <w:r>
        <w:rPr>
          <w:rFonts w:ascii="Arial" w:hAnsi="Arial" w:cs="Arial"/>
          <w:color w:val="auto"/>
        </w:rPr>
        <w:t>ERFIL PROFESIONAL</w:t>
      </w:r>
    </w:p>
    <w:p w14:paraId="08EB1850" w14:textId="2945B2F9" w:rsidR="00AD3BF2" w:rsidRDefault="00AD3BF2">
      <w:pPr>
        <w:rPr>
          <w:rFonts w:ascii="Arial" w:hAnsi="Arial" w:cs="Arial"/>
        </w:rPr>
      </w:pPr>
      <w:r w:rsidRPr="00AD3BF2">
        <w:rPr>
          <w:rFonts w:ascii="Arial" w:hAnsi="Arial" w:cs="Arial"/>
        </w:rPr>
        <w:t>Analista de Datos con más de 10 años de experiencia en la definición de OKRs y KPIs, así como en el diseño de procesos para su obtención, control y seguimiento. Amplia trayectoria en la presentación de informes ejecutivos y en la creación de dashboards interactivos orientados al monitoreo de métricas clave.</w:t>
      </w:r>
    </w:p>
    <w:p w14:paraId="060032AA" w14:textId="77777777" w:rsidR="00AD3BF2" w:rsidRPr="00AD3BF2" w:rsidRDefault="00AD3BF2" w:rsidP="00AD3BF2">
      <w:pPr>
        <w:pStyle w:val="Ttulo2"/>
        <w:spacing w:line="240" w:lineRule="auto"/>
        <w:contextualSpacing/>
        <w:rPr>
          <w:rFonts w:ascii="Arial" w:hAnsi="Arial" w:cs="Arial"/>
          <w:color w:val="auto"/>
        </w:rPr>
      </w:pPr>
      <w:r w:rsidRPr="00AD3BF2">
        <w:rPr>
          <w:rFonts w:ascii="Arial" w:hAnsi="Arial" w:cs="Arial"/>
          <w:color w:val="auto"/>
        </w:rPr>
        <w:t>PORTFOLIO DESTACADO</w:t>
      </w:r>
    </w:p>
    <w:p w14:paraId="50A454CC" w14:textId="77CD4135" w:rsidR="00AD3BF2" w:rsidRPr="00AD3BF2" w:rsidRDefault="00AD3BF2" w:rsidP="00AD3BF2">
      <w:pPr>
        <w:spacing w:line="240" w:lineRule="auto"/>
        <w:contextualSpacing/>
        <w:rPr>
          <w:rFonts w:ascii="Arial" w:hAnsi="Arial" w:cs="Arial"/>
        </w:rPr>
      </w:pPr>
      <w:r w:rsidRPr="00AD3BF2">
        <w:rPr>
          <w:rFonts w:ascii="Arial" w:hAnsi="Arial" w:cs="Arial"/>
        </w:rPr>
        <w:t>Proyectos</w:t>
      </w:r>
      <w:r>
        <w:rPr>
          <w:rFonts w:ascii="Arial" w:hAnsi="Arial" w:cs="Arial"/>
        </w:rPr>
        <w:t xml:space="preserve">: </w:t>
      </w:r>
      <w:hyperlink r:id="rId7" w:history="1">
        <w:r w:rsidRPr="00AD3BF2">
          <w:rPr>
            <w:rStyle w:val="Hipervnculo"/>
            <w:rFonts w:ascii="Arial" w:hAnsi="Arial" w:cs="Arial"/>
          </w:rPr>
          <w:t>https://github.com/chamomatias/Portfolio</w:t>
        </w:r>
      </w:hyperlink>
    </w:p>
    <w:p w14:paraId="2A2E7E7A" w14:textId="77777777" w:rsidR="0043138E" w:rsidRDefault="0043138E">
      <w:pPr>
        <w:rPr>
          <w:rStyle w:val="Textoennegrita"/>
        </w:rPr>
      </w:pPr>
    </w:p>
    <w:p w14:paraId="32C68C46" w14:textId="15C1B4AD" w:rsidR="00AD3BF2" w:rsidRDefault="0043138E">
      <w:r>
        <w:rPr>
          <w:rStyle w:val="Textoennegrita"/>
        </w:rPr>
        <w:t xml:space="preserve">Nota </w:t>
      </w:r>
      <w:proofErr w:type="spellStart"/>
      <w:r>
        <w:rPr>
          <w:rStyle w:val="Textoennegrita"/>
        </w:rPr>
        <w:t>importante</w:t>
      </w:r>
      <w:proofErr w:type="spellEnd"/>
      <w:r>
        <w:rPr>
          <w:rStyle w:val="Textoennegrita"/>
        </w:rPr>
        <w:t>:</w:t>
      </w:r>
      <w:r>
        <w:t xml:space="preserve"> </w:t>
      </w:r>
      <w:proofErr w:type="spellStart"/>
      <w:r>
        <w:t>Todos</w:t>
      </w:r>
      <w:proofErr w:type="spellEnd"/>
      <w:r>
        <w:t xml:space="preserve"> los datos </w:t>
      </w:r>
      <w:proofErr w:type="spellStart"/>
      <w:r>
        <w:t>utilizados</w:t>
      </w:r>
      <w:proofErr w:type="spellEnd"/>
      <w:r>
        <w:t xml:space="preserve"> en los </w:t>
      </w:r>
      <w:proofErr w:type="spellStart"/>
      <w:r>
        <w:t>tableros</w:t>
      </w:r>
      <w:proofErr w:type="spellEnd"/>
      <w:r>
        <w:t xml:space="preserve"> del portfolio </w:t>
      </w:r>
      <w:proofErr w:type="spellStart"/>
      <w:r>
        <w:t>provienen</w:t>
      </w:r>
      <w:proofErr w:type="spellEnd"/>
      <w:r>
        <w:t xml:space="preserve"> de </w:t>
      </w:r>
      <w:proofErr w:type="spellStart"/>
      <w:r>
        <w:t>fuentes</w:t>
      </w:r>
      <w:proofErr w:type="spellEnd"/>
      <w:r>
        <w:t xml:space="preserve"> </w:t>
      </w:r>
      <w:proofErr w:type="spellStart"/>
      <w:r>
        <w:t>públicas</w:t>
      </w:r>
      <w:proofErr w:type="spellEnd"/>
      <w:r>
        <w:t xml:space="preserve"> o </w:t>
      </w:r>
      <w:proofErr w:type="spellStart"/>
      <w:r>
        <w:t>han</w:t>
      </w:r>
      <w:proofErr w:type="spellEnd"/>
      <w:r>
        <w:t xml:space="preserve"> </w:t>
      </w:r>
      <w:proofErr w:type="spellStart"/>
      <w:r>
        <w:t>sido</w:t>
      </w:r>
      <w:proofErr w:type="spellEnd"/>
      <w:r>
        <w:t xml:space="preserve"> </w:t>
      </w:r>
      <w:proofErr w:type="spellStart"/>
      <w:r>
        <w:t>generados</w:t>
      </w:r>
      <w:proofErr w:type="spellEnd"/>
      <w:r>
        <w:t xml:space="preserve"> de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sintética</w:t>
      </w:r>
      <w:proofErr w:type="spellEnd"/>
      <w:r>
        <w:t xml:space="preserve">. En </w:t>
      </w:r>
      <w:proofErr w:type="spellStart"/>
      <w:r>
        <w:t>ningún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se </w:t>
      </w:r>
      <w:proofErr w:type="spellStart"/>
      <w:r>
        <w:t>expone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privada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confidencial</w:t>
      </w:r>
      <w:proofErr w:type="spellEnd"/>
      <w:r>
        <w:t xml:space="preserve"> de </w:t>
      </w:r>
      <w:proofErr w:type="spellStart"/>
      <w:r>
        <w:t>ninguna</w:t>
      </w:r>
      <w:proofErr w:type="spellEnd"/>
      <w:r>
        <w:t xml:space="preserve"> </w:t>
      </w:r>
      <w:proofErr w:type="spellStart"/>
      <w:r>
        <w:t>empresa</w:t>
      </w:r>
      <w:proofErr w:type="spellEnd"/>
      <w:r>
        <w:t>.</w:t>
      </w:r>
    </w:p>
    <w:p w14:paraId="433D0B4B" w14:textId="77777777" w:rsidR="00F0334C" w:rsidRPr="00AD3BF2" w:rsidRDefault="00F0334C">
      <w:pPr>
        <w:rPr>
          <w:rFonts w:ascii="Arial" w:hAnsi="Arial" w:cs="Arial"/>
        </w:rPr>
      </w:pPr>
    </w:p>
    <w:p w14:paraId="2B913914" w14:textId="77777777" w:rsidR="00DF2C1C" w:rsidRPr="00AD3BF2" w:rsidRDefault="00F0334C">
      <w:pPr>
        <w:pStyle w:val="Ttulo2"/>
        <w:rPr>
          <w:rFonts w:ascii="Arial" w:hAnsi="Arial" w:cs="Arial"/>
          <w:color w:val="auto"/>
        </w:rPr>
      </w:pPr>
      <w:r w:rsidRPr="00AD3BF2">
        <w:rPr>
          <w:rFonts w:ascii="Arial" w:hAnsi="Arial" w:cs="Arial"/>
          <w:color w:val="auto"/>
        </w:rPr>
        <w:t>HABILIDADES TÉCNICAS</w:t>
      </w:r>
    </w:p>
    <w:p w14:paraId="7D478E40" w14:textId="77777777" w:rsidR="00DF2C1C" w:rsidRPr="00AD3BF2" w:rsidRDefault="00F0334C">
      <w:pPr>
        <w:rPr>
          <w:rFonts w:ascii="Arial" w:hAnsi="Arial" w:cs="Arial"/>
        </w:rPr>
      </w:pPr>
      <w:r w:rsidRPr="00AD3BF2">
        <w:rPr>
          <w:rFonts w:ascii="Arial" w:hAnsi="Arial" w:cs="Arial"/>
        </w:rPr>
        <w:t>Analista de Da</w:t>
      </w:r>
      <w:r w:rsidRPr="00AD3BF2">
        <w:rPr>
          <w:rFonts w:ascii="Arial" w:hAnsi="Arial" w:cs="Arial"/>
        </w:rPr>
        <w:t>tos:</w:t>
      </w:r>
    </w:p>
    <w:p w14:paraId="3D293339" w14:textId="77777777" w:rsidR="00DF2C1C" w:rsidRPr="00AD3BF2" w:rsidRDefault="00F0334C">
      <w:pPr>
        <w:rPr>
          <w:rFonts w:ascii="Arial" w:hAnsi="Arial" w:cs="Arial"/>
        </w:rPr>
      </w:pPr>
      <w:r w:rsidRPr="00AD3BF2">
        <w:rPr>
          <w:rFonts w:ascii="Arial" w:hAnsi="Arial" w:cs="Arial"/>
        </w:rPr>
        <w:t>• Power BI (modelado, DAX, Power Query)</w:t>
      </w:r>
      <w:r w:rsidRPr="00AD3BF2">
        <w:rPr>
          <w:rFonts w:ascii="Arial" w:hAnsi="Arial" w:cs="Arial"/>
        </w:rPr>
        <w:br/>
        <w:t>• SQL (SQL Server, MySQL)</w:t>
      </w:r>
      <w:r w:rsidRPr="00AD3BF2">
        <w:rPr>
          <w:rFonts w:ascii="Arial" w:hAnsi="Arial" w:cs="Arial"/>
        </w:rPr>
        <w:br/>
        <w:t>• Python (Pandas, Numpy, Matplotlib, Seaborn)</w:t>
      </w:r>
      <w:r w:rsidRPr="00AD3BF2">
        <w:rPr>
          <w:rFonts w:ascii="Arial" w:hAnsi="Arial" w:cs="Arial"/>
        </w:rPr>
        <w:br/>
        <w:t>• Excel avanzado (macros, tablas dinámicas, limpieza)</w:t>
      </w:r>
      <w:r w:rsidRPr="00AD3BF2">
        <w:rPr>
          <w:rFonts w:ascii="Arial" w:hAnsi="Arial" w:cs="Arial"/>
        </w:rPr>
        <w:br/>
        <w:t>• Tableau y Looker Studio</w:t>
      </w:r>
      <w:r w:rsidRPr="00AD3BF2">
        <w:rPr>
          <w:rFonts w:ascii="Arial" w:hAnsi="Arial" w:cs="Arial"/>
        </w:rPr>
        <w:br/>
        <w:t>• Git (control de versiones)</w:t>
      </w:r>
    </w:p>
    <w:p w14:paraId="51846982" w14:textId="77777777" w:rsidR="00AD3BF2" w:rsidRDefault="00AD3BF2">
      <w:pPr>
        <w:rPr>
          <w:rFonts w:ascii="Arial" w:hAnsi="Arial" w:cs="Arial"/>
        </w:rPr>
      </w:pPr>
    </w:p>
    <w:p w14:paraId="709EE2DA" w14:textId="1B481675" w:rsidR="00DF2C1C" w:rsidRPr="00AD3BF2" w:rsidRDefault="00F0334C">
      <w:pPr>
        <w:rPr>
          <w:rFonts w:ascii="Arial" w:hAnsi="Arial" w:cs="Arial"/>
        </w:rPr>
      </w:pPr>
      <w:r w:rsidRPr="00AD3BF2">
        <w:rPr>
          <w:rFonts w:ascii="Arial" w:hAnsi="Arial" w:cs="Arial"/>
        </w:rPr>
        <w:t>Ciencia</w:t>
      </w:r>
      <w:r w:rsidRPr="00AD3BF2">
        <w:rPr>
          <w:rFonts w:ascii="Arial" w:hAnsi="Arial" w:cs="Arial"/>
        </w:rPr>
        <w:t xml:space="preserve"> de Datos:</w:t>
      </w:r>
    </w:p>
    <w:p w14:paraId="1A71BA89" w14:textId="77777777" w:rsidR="00DF2C1C" w:rsidRPr="00AD3BF2" w:rsidRDefault="00F0334C">
      <w:pPr>
        <w:rPr>
          <w:rFonts w:ascii="Arial" w:hAnsi="Arial" w:cs="Arial"/>
        </w:rPr>
      </w:pPr>
      <w:r w:rsidRPr="00AD3BF2">
        <w:rPr>
          <w:rFonts w:ascii="Arial" w:hAnsi="Arial" w:cs="Arial"/>
        </w:rPr>
        <w:t>• Machine Le</w:t>
      </w:r>
      <w:r w:rsidRPr="00AD3BF2">
        <w:rPr>
          <w:rFonts w:ascii="Arial" w:hAnsi="Arial" w:cs="Arial"/>
        </w:rPr>
        <w:t>arning (clasificación, regresión, clustering)</w:t>
      </w:r>
      <w:r w:rsidRPr="00AD3BF2">
        <w:rPr>
          <w:rFonts w:ascii="Arial" w:hAnsi="Arial" w:cs="Arial"/>
        </w:rPr>
        <w:br/>
        <w:t>• Feature Engineering y validación de modelos</w:t>
      </w:r>
      <w:r w:rsidRPr="00AD3BF2">
        <w:rPr>
          <w:rFonts w:ascii="Arial" w:hAnsi="Arial" w:cs="Arial"/>
        </w:rPr>
        <w:br/>
        <w:t>• Jupyter, Google Colab</w:t>
      </w:r>
      <w:r w:rsidRPr="00AD3BF2">
        <w:rPr>
          <w:rFonts w:ascii="Arial" w:hAnsi="Arial" w:cs="Arial"/>
        </w:rPr>
        <w:br/>
        <w:t>• Validación cruzada, métricas de desempeño</w:t>
      </w:r>
      <w:r w:rsidRPr="00AD3BF2">
        <w:rPr>
          <w:rFonts w:ascii="Arial" w:hAnsi="Arial" w:cs="Arial"/>
        </w:rPr>
        <w:br/>
        <w:t>• Presentación de resultados a audiencias técnicas y no técnicas</w:t>
      </w:r>
    </w:p>
    <w:p w14:paraId="017EF013" w14:textId="7DCCAB37" w:rsidR="0043138E" w:rsidRDefault="0043138E">
      <w:pPr>
        <w:rPr>
          <w:rFonts w:ascii="Arial" w:hAnsi="Arial" w:cs="Arial"/>
        </w:rPr>
      </w:pPr>
    </w:p>
    <w:p w14:paraId="67229D8E" w14:textId="77777777" w:rsidR="00DF2C1C" w:rsidRPr="00AD3BF2" w:rsidRDefault="00F0334C">
      <w:pPr>
        <w:pStyle w:val="Ttulo2"/>
        <w:rPr>
          <w:rFonts w:ascii="Arial" w:hAnsi="Arial" w:cs="Arial"/>
          <w:color w:val="auto"/>
        </w:rPr>
      </w:pPr>
      <w:r w:rsidRPr="00AD3BF2">
        <w:rPr>
          <w:rFonts w:ascii="Arial" w:hAnsi="Arial" w:cs="Arial"/>
          <w:color w:val="auto"/>
        </w:rPr>
        <w:lastRenderedPageBreak/>
        <w:t>EXPERIENCIA LABORAL</w:t>
      </w:r>
    </w:p>
    <w:p w14:paraId="36032CF9" w14:textId="77777777" w:rsidR="00DF2C1C" w:rsidRPr="00AD3BF2" w:rsidRDefault="00F0334C">
      <w:pPr>
        <w:rPr>
          <w:rFonts w:ascii="Arial" w:hAnsi="Arial" w:cs="Arial"/>
        </w:rPr>
      </w:pPr>
      <w:r w:rsidRPr="00AD3BF2">
        <w:rPr>
          <w:rFonts w:ascii="Arial" w:hAnsi="Arial" w:cs="Arial"/>
        </w:rPr>
        <w:t>Jefe de Ad</w:t>
      </w:r>
      <w:r w:rsidRPr="00AD3BF2">
        <w:rPr>
          <w:rFonts w:ascii="Arial" w:hAnsi="Arial" w:cs="Arial"/>
        </w:rPr>
        <w:t>ministración — Diaser SA (mayo 2014 a mayo 2024)</w:t>
      </w:r>
    </w:p>
    <w:p w14:paraId="32E124E0" w14:textId="77777777" w:rsidR="00DF2C1C" w:rsidRPr="00AD3BF2" w:rsidRDefault="00F0334C">
      <w:pPr>
        <w:rPr>
          <w:rFonts w:ascii="Arial" w:hAnsi="Arial" w:cs="Arial"/>
        </w:rPr>
      </w:pPr>
      <w:r w:rsidRPr="00AD3BF2">
        <w:rPr>
          <w:rFonts w:ascii="Arial" w:hAnsi="Arial" w:cs="Arial"/>
        </w:rPr>
        <w:t>Áreas bajo responsabilidad: Supply Chain, Compras y Recursos Humanos.</w:t>
      </w:r>
    </w:p>
    <w:p w14:paraId="025065BE" w14:textId="77777777" w:rsidR="00DF2C1C" w:rsidRPr="00AD3BF2" w:rsidRDefault="00F0334C">
      <w:pPr>
        <w:rPr>
          <w:rFonts w:ascii="Arial" w:hAnsi="Arial" w:cs="Arial"/>
        </w:rPr>
      </w:pPr>
      <w:r w:rsidRPr="00AD3BF2">
        <w:rPr>
          <w:rFonts w:ascii="Arial" w:hAnsi="Arial" w:cs="Arial"/>
        </w:rPr>
        <w:t>Supply Chain:</w:t>
      </w:r>
    </w:p>
    <w:p w14:paraId="615BDE9F" w14:textId="77777777" w:rsidR="00DF2C1C" w:rsidRPr="00AD3BF2" w:rsidRDefault="00F0334C">
      <w:pPr>
        <w:rPr>
          <w:rFonts w:ascii="Arial" w:hAnsi="Arial" w:cs="Arial"/>
        </w:rPr>
      </w:pPr>
      <w:r w:rsidRPr="00AD3BF2">
        <w:rPr>
          <w:rFonts w:ascii="Arial" w:hAnsi="Arial" w:cs="Arial"/>
        </w:rPr>
        <w:t>• Coordinación de abastecimiento anual de 250.000 toneladas de maíz (8.000+ camiones).</w:t>
      </w:r>
      <w:r w:rsidRPr="00AD3BF2">
        <w:rPr>
          <w:rFonts w:ascii="Arial" w:hAnsi="Arial" w:cs="Arial"/>
        </w:rPr>
        <w:br/>
        <w:t>• Supervisión de stock y distribució</w:t>
      </w:r>
      <w:r w:rsidRPr="00AD3BF2">
        <w:rPr>
          <w:rFonts w:ascii="Arial" w:hAnsi="Arial" w:cs="Arial"/>
        </w:rPr>
        <w:t>n de 100.000 toneladas de alcohol y 2.000.000 de coproductos.</w:t>
      </w:r>
      <w:r w:rsidRPr="00AD3BF2">
        <w:rPr>
          <w:rFonts w:ascii="Arial" w:hAnsi="Arial" w:cs="Arial"/>
        </w:rPr>
        <w:br/>
        <w:t>• Implementación de procesos alineados a objetivos productivos.</w:t>
      </w:r>
      <w:r w:rsidRPr="00AD3BF2">
        <w:rPr>
          <w:rFonts w:ascii="Arial" w:hAnsi="Arial" w:cs="Arial"/>
        </w:rPr>
        <w:br/>
        <w:t>• Coordinación de Compras de Maíz y Logística con una cartera de 200+ productores.</w:t>
      </w:r>
      <w:r w:rsidRPr="00AD3BF2">
        <w:rPr>
          <w:rFonts w:ascii="Arial" w:hAnsi="Arial" w:cs="Arial"/>
        </w:rPr>
        <w:br/>
        <w:t>• Sin quiebres de stock durante más de 10 años,</w:t>
      </w:r>
      <w:r w:rsidRPr="00AD3BF2">
        <w:rPr>
          <w:rFonts w:ascii="Arial" w:hAnsi="Arial" w:cs="Arial"/>
        </w:rPr>
        <w:t xml:space="preserve"> incluso en pandemia.</w:t>
      </w:r>
    </w:p>
    <w:p w14:paraId="1C78673D" w14:textId="77777777" w:rsidR="00DF2C1C" w:rsidRPr="00AD3BF2" w:rsidRDefault="00F0334C">
      <w:pPr>
        <w:rPr>
          <w:rFonts w:ascii="Arial" w:hAnsi="Arial" w:cs="Arial"/>
        </w:rPr>
      </w:pPr>
      <w:r w:rsidRPr="00AD3BF2">
        <w:rPr>
          <w:rFonts w:ascii="Arial" w:hAnsi="Arial" w:cs="Arial"/>
        </w:rPr>
        <w:t>Compras:</w:t>
      </w:r>
    </w:p>
    <w:p w14:paraId="521D41BC" w14:textId="77777777" w:rsidR="00DF2C1C" w:rsidRPr="00AD3BF2" w:rsidRDefault="00F0334C">
      <w:pPr>
        <w:rPr>
          <w:rFonts w:ascii="Arial" w:hAnsi="Arial" w:cs="Arial"/>
        </w:rPr>
      </w:pPr>
      <w:r w:rsidRPr="00AD3BF2">
        <w:rPr>
          <w:rFonts w:ascii="Arial" w:hAnsi="Arial" w:cs="Arial"/>
        </w:rPr>
        <w:t>• Gestión de más de 400 proveedores.</w:t>
      </w:r>
      <w:r w:rsidRPr="00AD3BF2">
        <w:rPr>
          <w:rFonts w:ascii="Arial" w:hAnsi="Arial" w:cs="Arial"/>
        </w:rPr>
        <w:br/>
        <w:t>• Implementación de procesos de compra alineados a políticas corporativas.</w:t>
      </w:r>
      <w:r w:rsidRPr="00AD3BF2">
        <w:rPr>
          <w:rFonts w:ascii="Arial" w:hAnsi="Arial" w:cs="Arial"/>
        </w:rPr>
        <w:br/>
        <w:t>• Definición y seguimiento de KPIs para mejora continua.</w:t>
      </w:r>
    </w:p>
    <w:p w14:paraId="476FBA70" w14:textId="77777777" w:rsidR="00DF2C1C" w:rsidRPr="00AD3BF2" w:rsidRDefault="00F0334C">
      <w:pPr>
        <w:rPr>
          <w:rFonts w:ascii="Arial" w:hAnsi="Arial" w:cs="Arial"/>
        </w:rPr>
      </w:pPr>
      <w:r w:rsidRPr="00AD3BF2">
        <w:rPr>
          <w:rFonts w:ascii="Arial" w:hAnsi="Arial" w:cs="Arial"/>
        </w:rPr>
        <w:t>Recursos Humanos:</w:t>
      </w:r>
    </w:p>
    <w:p w14:paraId="24503F2B" w14:textId="77777777" w:rsidR="00DF2C1C" w:rsidRPr="00AD3BF2" w:rsidRDefault="00F0334C">
      <w:pPr>
        <w:rPr>
          <w:rFonts w:ascii="Arial" w:hAnsi="Arial" w:cs="Arial"/>
        </w:rPr>
      </w:pPr>
      <w:r w:rsidRPr="00AD3BF2">
        <w:rPr>
          <w:rFonts w:ascii="Arial" w:hAnsi="Arial" w:cs="Arial"/>
        </w:rPr>
        <w:t>• Coordinación de selección, capacitac</w:t>
      </w:r>
      <w:r w:rsidRPr="00AD3BF2">
        <w:rPr>
          <w:rFonts w:ascii="Arial" w:hAnsi="Arial" w:cs="Arial"/>
        </w:rPr>
        <w:t>ión y administración de personal.</w:t>
      </w:r>
      <w:r w:rsidRPr="00AD3BF2">
        <w:rPr>
          <w:rFonts w:ascii="Arial" w:hAnsi="Arial" w:cs="Arial"/>
        </w:rPr>
        <w:br/>
        <w:t>• Comunicación sindical fluida y participación en negociaciones.</w:t>
      </w:r>
      <w:r w:rsidRPr="00AD3BF2">
        <w:rPr>
          <w:rFonts w:ascii="Arial" w:hAnsi="Arial" w:cs="Arial"/>
        </w:rPr>
        <w:br/>
        <w:t>• Seguimiento de indicadores de productividad y presupuesto.</w:t>
      </w:r>
    </w:p>
    <w:p w14:paraId="35941E5A" w14:textId="77777777" w:rsidR="00DF2C1C" w:rsidRPr="00AD3BF2" w:rsidRDefault="00DF2C1C">
      <w:pPr>
        <w:rPr>
          <w:rFonts w:ascii="Arial" w:hAnsi="Arial" w:cs="Arial"/>
        </w:rPr>
      </w:pPr>
    </w:p>
    <w:p w14:paraId="0E5D3259" w14:textId="77777777" w:rsidR="00DF2C1C" w:rsidRPr="00AD3BF2" w:rsidRDefault="00F0334C">
      <w:pPr>
        <w:pStyle w:val="Ttulo2"/>
        <w:rPr>
          <w:rFonts w:ascii="Arial" w:hAnsi="Arial" w:cs="Arial"/>
          <w:color w:val="auto"/>
        </w:rPr>
      </w:pPr>
      <w:r w:rsidRPr="00AD3BF2">
        <w:rPr>
          <w:rFonts w:ascii="Arial" w:hAnsi="Arial" w:cs="Arial"/>
          <w:color w:val="auto"/>
        </w:rPr>
        <w:t>EDUCACIÓN</w:t>
      </w:r>
    </w:p>
    <w:p w14:paraId="28613708" w14:textId="77777777" w:rsidR="00DF2C1C" w:rsidRPr="00AD3BF2" w:rsidRDefault="00F0334C">
      <w:pPr>
        <w:rPr>
          <w:rFonts w:ascii="Arial" w:hAnsi="Arial" w:cs="Arial"/>
        </w:rPr>
      </w:pPr>
      <w:r w:rsidRPr="00AD3BF2">
        <w:rPr>
          <w:rFonts w:ascii="Arial" w:hAnsi="Arial" w:cs="Arial"/>
        </w:rPr>
        <w:t>• Licenciatura en Administración – Universidad Nacional de San Luis (2004 - 2014)</w:t>
      </w:r>
      <w:r w:rsidRPr="00AD3BF2">
        <w:rPr>
          <w:rFonts w:ascii="Arial" w:hAnsi="Arial" w:cs="Arial"/>
        </w:rPr>
        <w:br/>
        <w:t>• D</w:t>
      </w:r>
      <w:r w:rsidRPr="00AD3BF2">
        <w:rPr>
          <w:rFonts w:ascii="Arial" w:hAnsi="Arial" w:cs="Arial"/>
        </w:rPr>
        <w:t>iplomatura en Ciencia de Datos – Coderhouse (en curso, finaliza en junio 2025)</w:t>
      </w:r>
      <w:r w:rsidRPr="00AD3BF2">
        <w:rPr>
          <w:rFonts w:ascii="Arial" w:hAnsi="Arial" w:cs="Arial"/>
        </w:rPr>
        <w:br/>
        <w:t>• Cursos complementarios: Python (Coderhouse, Udemy), Power BI (Digital House)</w:t>
      </w:r>
    </w:p>
    <w:p w14:paraId="3488F850" w14:textId="77777777" w:rsidR="00DF2C1C" w:rsidRPr="00AD3BF2" w:rsidRDefault="00DF2C1C">
      <w:pPr>
        <w:rPr>
          <w:rFonts w:ascii="Arial" w:hAnsi="Arial" w:cs="Arial"/>
        </w:rPr>
      </w:pPr>
    </w:p>
    <w:p w14:paraId="05AAD6B4" w14:textId="77777777" w:rsidR="00DF2C1C" w:rsidRPr="00AD3BF2" w:rsidRDefault="00F0334C">
      <w:pPr>
        <w:pStyle w:val="Ttulo2"/>
        <w:rPr>
          <w:rFonts w:ascii="Arial" w:hAnsi="Arial" w:cs="Arial"/>
          <w:color w:val="auto"/>
        </w:rPr>
      </w:pPr>
      <w:r w:rsidRPr="00AD3BF2">
        <w:rPr>
          <w:rFonts w:ascii="Arial" w:hAnsi="Arial" w:cs="Arial"/>
          <w:color w:val="auto"/>
        </w:rPr>
        <w:t>IDIOMAS</w:t>
      </w:r>
    </w:p>
    <w:p w14:paraId="19EC1090" w14:textId="17E709CD" w:rsidR="00DF2C1C" w:rsidRPr="00AD3BF2" w:rsidRDefault="00F0334C">
      <w:pPr>
        <w:rPr>
          <w:rFonts w:ascii="Arial" w:hAnsi="Arial" w:cs="Arial"/>
        </w:rPr>
      </w:pPr>
      <w:r w:rsidRPr="00AD3BF2">
        <w:rPr>
          <w:rFonts w:ascii="Arial" w:hAnsi="Arial" w:cs="Arial"/>
        </w:rPr>
        <w:t>• Español — Nativo</w:t>
      </w:r>
      <w:r w:rsidRPr="00AD3BF2">
        <w:rPr>
          <w:rFonts w:ascii="Arial" w:hAnsi="Arial" w:cs="Arial"/>
        </w:rPr>
        <w:br/>
        <w:t>• Inglés — Nivel profesional (C1)</w:t>
      </w:r>
    </w:p>
    <w:sectPr w:rsidR="00DF2C1C" w:rsidRPr="00AD3B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F91241B"/>
    <w:multiLevelType w:val="hybridMultilevel"/>
    <w:tmpl w:val="D1949D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47D53"/>
    <w:rsid w:val="004103A4"/>
    <w:rsid w:val="0043138E"/>
    <w:rsid w:val="00AA1D8D"/>
    <w:rsid w:val="00AD3BF2"/>
    <w:rsid w:val="00B47730"/>
    <w:rsid w:val="00CB0664"/>
    <w:rsid w:val="00DF2C1C"/>
    <w:rsid w:val="00F0334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749AEB"/>
  <w14:defaultImageDpi w14:val="300"/>
  <w15:docId w15:val="{1E32DDDE-5039-4BF1-BCA6-9B40A764E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4103A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103A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103A4"/>
    <w:rPr>
      <w:rFonts w:ascii="Calibri" w:hAnsi="Calibri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103A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103A4"/>
    <w:rPr>
      <w:rFonts w:ascii="Calibri" w:hAnsi="Calibri"/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AD3BF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D3B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chamomatias/Portfol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m-chamorr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426</Words>
  <Characters>2345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2766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Matias Chamorro</cp:lastModifiedBy>
  <cp:revision>2</cp:revision>
  <dcterms:created xsi:type="dcterms:W3CDTF">2025-05-29T16:48:00Z</dcterms:created>
  <dcterms:modified xsi:type="dcterms:W3CDTF">2025-05-29T16:48:00Z</dcterms:modified>
  <cp:category/>
</cp:coreProperties>
</file>